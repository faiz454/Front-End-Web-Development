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0411B" w14:textId="0DBFC100" w:rsidR="00D3510A" w:rsidRDefault="000C0FAD" w:rsidP="000C0FAD">
      <w:pPr>
        <w:pStyle w:val="Heading1"/>
        <w:jc w:val="center"/>
      </w:pPr>
      <w:r>
        <w:rPr>
          <w:noProof/>
        </w:rPr>
        <w:drawing>
          <wp:inline distT="0" distB="0" distL="0" distR="0" wp14:anchorId="105BD2F4" wp14:editId="5340499B">
            <wp:extent cx="5518784" cy="1278255"/>
            <wp:effectExtent l="0" t="0" r="6350" b="0"/>
            <wp:docPr id="1366906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906404" name="Picture 1366906404"/>
                    <pic:cNvPicPr/>
                  </pic:nvPicPr>
                  <pic:blipFill>
                    <a:blip r:embed="rId8"/>
                    <a:stretch>
                      <a:fillRect/>
                    </a:stretch>
                  </pic:blipFill>
                  <pic:spPr>
                    <a:xfrm>
                      <a:off x="0" y="0"/>
                      <a:ext cx="5548522" cy="1285143"/>
                    </a:xfrm>
                    <a:prstGeom prst="rect">
                      <a:avLst/>
                    </a:prstGeom>
                  </pic:spPr>
                </pic:pic>
              </a:graphicData>
            </a:graphic>
          </wp:inline>
        </w:drawing>
      </w:r>
    </w:p>
    <w:p w14:paraId="7DEE929B" w14:textId="77777777" w:rsidR="00D3510A" w:rsidRDefault="00D3510A" w:rsidP="000C0FAD">
      <w:pPr>
        <w:jc w:val="center"/>
      </w:pPr>
    </w:p>
    <w:p w14:paraId="447B306E" w14:textId="77777777" w:rsidR="00D3510A" w:rsidRDefault="00D3510A" w:rsidP="000C0FAD">
      <w:pPr>
        <w:jc w:val="center"/>
        <w:rPr>
          <w:rFonts w:ascii="Arial" w:hAnsi="Arial" w:cs="Arial"/>
          <w:b/>
          <w:bCs/>
          <w:sz w:val="60"/>
          <w:szCs w:val="60"/>
        </w:rPr>
      </w:pPr>
      <w:r w:rsidRPr="00D3510A">
        <w:rPr>
          <w:rFonts w:ascii="Arial" w:hAnsi="Arial" w:cs="Arial"/>
          <w:b/>
          <w:bCs/>
          <w:sz w:val="60"/>
          <w:szCs w:val="60"/>
        </w:rPr>
        <w:t>MiniProject-1</w:t>
      </w:r>
    </w:p>
    <w:p w14:paraId="44FDC9FF" w14:textId="77777777" w:rsidR="00D3510A" w:rsidRDefault="00D3510A" w:rsidP="000C0FAD">
      <w:pPr>
        <w:jc w:val="center"/>
        <w:rPr>
          <w:rFonts w:ascii="Arial MT" w:hAnsi="Arial MT" w:cs="Arial" w:hint="eastAsia"/>
          <w:sz w:val="32"/>
          <w:szCs w:val="32"/>
        </w:rPr>
      </w:pPr>
      <w:r w:rsidRPr="00D3510A">
        <w:rPr>
          <w:rFonts w:ascii="Arial MT" w:hAnsi="Arial MT" w:cs="Arial"/>
          <w:sz w:val="32"/>
          <w:szCs w:val="32"/>
        </w:rPr>
        <w:t>DEPARTMENT OF COMPUTER APPLICATION</w:t>
      </w:r>
    </w:p>
    <w:p w14:paraId="573B13E7" w14:textId="77777777" w:rsidR="00D3510A" w:rsidRDefault="00D3510A" w:rsidP="000C0FAD">
      <w:pPr>
        <w:jc w:val="center"/>
        <w:rPr>
          <w:rFonts w:ascii="Arial MT" w:hAnsi="Arial MT" w:cs="Arial" w:hint="eastAsia"/>
          <w:sz w:val="32"/>
          <w:szCs w:val="32"/>
        </w:rPr>
      </w:pPr>
      <w:r>
        <w:rPr>
          <w:rFonts w:ascii="Arial MT" w:hAnsi="Arial MT" w:cs="Arial"/>
          <w:sz w:val="32"/>
          <w:szCs w:val="32"/>
        </w:rPr>
        <w:t>BCA-2024</w:t>
      </w:r>
    </w:p>
    <w:p w14:paraId="10775DB6" w14:textId="77777777" w:rsidR="00D3510A" w:rsidRDefault="00D3510A" w:rsidP="000C0FAD">
      <w:pPr>
        <w:jc w:val="center"/>
        <w:rPr>
          <w:rFonts w:ascii="Arial MT" w:hAnsi="Arial MT" w:cs="Arial" w:hint="eastAsia"/>
          <w:sz w:val="32"/>
          <w:szCs w:val="32"/>
        </w:rPr>
      </w:pPr>
    </w:p>
    <w:p w14:paraId="4E52CBF5" w14:textId="77777777" w:rsidR="00D3510A" w:rsidRDefault="00D3510A" w:rsidP="000C0FAD">
      <w:pPr>
        <w:jc w:val="center"/>
        <w:rPr>
          <w:rFonts w:ascii="Arial MT" w:hAnsi="Arial MT" w:cs="Arial" w:hint="eastAsia"/>
          <w:sz w:val="32"/>
          <w:szCs w:val="32"/>
        </w:rPr>
      </w:pPr>
      <w:r>
        <w:rPr>
          <w:rFonts w:ascii="Arial MT" w:hAnsi="Arial MT" w:cs="Arial"/>
          <w:sz w:val="32"/>
          <w:szCs w:val="32"/>
        </w:rPr>
        <w:t>SEMESTER-3</w:t>
      </w:r>
    </w:p>
    <w:p w14:paraId="596762B9" w14:textId="77777777" w:rsidR="001E7CFA" w:rsidRDefault="00D3510A" w:rsidP="000C0FAD">
      <w:pPr>
        <w:jc w:val="center"/>
        <w:rPr>
          <w:rFonts w:ascii="Arial MT" w:hAnsi="Arial MT" w:cs="Arial" w:hint="eastAsia"/>
          <w:sz w:val="32"/>
          <w:szCs w:val="32"/>
        </w:rPr>
      </w:pPr>
      <w:r w:rsidRPr="00D3510A">
        <w:rPr>
          <w:rFonts w:ascii="Arial MT" w:hAnsi="Arial MT" w:cs="Arial"/>
          <w:sz w:val="32"/>
          <w:szCs w:val="32"/>
        </w:rPr>
        <w:t>F</w:t>
      </w:r>
      <w:r>
        <w:rPr>
          <w:rFonts w:ascii="Arial MT" w:hAnsi="Arial MT" w:cs="Arial"/>
          <w:sz w:val="32"/>
          <w:szCs w:val="32"/>
        </w:rPr>
        <w:t>RONT</w:t>
      </w:r>
      <w:r w:rsidRPr="00D3510A">
        <w:rPr>
          <w:rFonts w:ascii="Arial MT" w:hAnsi="Arial MT" w:cs="Arial"/>
          <w:sz w:val="32"/>
          <w:szCs w:val="32"/>
        </w:rPr>
        <w:t xml:space="preserve"> E</w:t>
      </w:r>
      <w:r>
        <w:rPr>
          <w:rFonts w:ascii="Arial MT" w:hAnsi="Arial MT" w:cs="Arial"/>
          <w:sz w:val="32"/>
          <w:szCs w:val="32"/>
        </w:rPr>
        <w:t>ND</w:t>
      </w:r>
      <w:r w:rsidRPr="00D3510A">
        <w:rPr>
          <w:rFonts w:ascii="Arial MT" w:hAnsi="Arial MT" w:cs="Arial"/>
          <w:sz w:val="32"/>
          <w:szCs w:val="32"/>
        </w:rPr>
        <w:t xml:space="preserve"> W</w:t>
      </w:r>
      <w:r>
        <w:rPr>
          <w:rFonts w:ascii="Arial MT" w:hAnsi="Arial MT" w:cs="Arial"/>
          <w:sz w:val="32"/>
          <w:szCs w:val="32"/>
        </w:rPr>
        <w:t>EB</w:t>
      </w:r>
      <w:r w:rsidRPr="00D3510A">
        <w:rPr>
          <w:rFonts w:ascii="Arial MT" w:hAnsi="Arial MT" w:cs="Arial"/>
          <w:sz w:val="32"/>
          <w:szCs w:val="32"/>
        </w:rPr>
        <w:t xml:space="preserve"> D</w:t>
      </w:r>
      <w:r>
        <w:rPr>
          <w:rFonts w:ascii="Arial MT" w:hAnsi="Arial MT" w:cs="Arial"/>
          <w:sz w:val="32"/>
          <w:szCs w:val="32"/>
        </w:rPr>
        <w:t>EVELOPMENT</w:t>
      </w:r>
    </w:p>
    <w:p w14:paraId="6E43428C" w14:textId="77777777" w:rsidR="001E7CFA" w:rsidRDefault="001E7CFA" w:rsidP="000C0FAD">
      <w:pPr>
        <w:jc w:val="center"/>
        <w:rPr>
          <w:rFonts w:ascii="Arial MT" w:hAnsi="Arial MT" w:cs="Arial" w:hint="eastAsia"/>
          <w:sz w:val="32"/>
          <w:szCs w:val="32"/>
        </w:rPr>
      </w:pPr>
    </w:p>
    <w:p w14:paraId="255CF1EB" w14:textId="77777777" w:rsidR="001E7CFA" w:rsidRDefault="001E7CFA" w:rsidP="000C0FAD">
      <w:pPr>
        <w:jc w:val="center"/>
        <w:rPr>
          <w:rFonts w:ascii="Arial MT" w:hAnsi="Arial MT" w:cs="Arial" w:hint="eastAsia"/>
          <w:sz w:val="32"/>
          <w:szCs w:val="32"/>
        </w:rPr>
      </w:pPr>
    </w:p>
    <w:p w14:paraId="79B97DFD" w14:textId="77777777" w:rsidR="001E7CFA" w:rsidRDefault="001E7CFA" w:rsidP="000C0FAD">
      <w:pPr>
        <w:jc w:val="center"/>
        <w:rPr>
          <w:rFonts w:ascii="Arial MT" w:hAnsi="Arial MT" w:cs="Arial" w:hint="eastAsia"/>
          <w:sz w:val="32"/>
          <w:szCs w:val="32"/>
        </w:rPr>
      </w:pPr>
    </w:p>
    <w:p w14:paraId="5C2346E6" w14:textId="77777777" w:rsidR="001E7CFA" w:rsidRDefault="001E7CFA" w:rsidP="000C0FAD">
      <w:pPr>
        <w:jc w:val="center"/>
        <w:rPr>
          <w:rFonts w:ascii="Arial MT" w:hAnsi="Arial MT" w:cs="Arial" w:hint="eastAsia"/>
          <w:sz w:val="32"/>
          <w:szCs w:val="32"/>
        </w:rPr>
      </w:pPr>
    </w:p>
    <w:p w14:paraId="1EBACB78" w14:textId="77777777" w:rsidR="001E7CFA" w:rsidRDefault="001E7CFA" w:rsidP="000C0FAD">
      <w:pPr>
        <w:jc w:val="center"/>
        <w:rPr>
          <w:rFonts w:ascii="Arial MT" w:hAnsi="Arial MT" w:cs="Arial" w:hint="eastAsia"/>
          <w:sz w:val="32"/>
          <w:szCs w:val="32"/>
        </w:rPr>
      </w:pPr>
      <w:r>
        <w:rPr>
          <w:rFonts w:ascii="Arial MT" w:hAnsi="Arial MT" w:cs="Arial"/>
          <w:sz w:val="32"/>
          <w:szCs w:val="32"/>
        </w:rPr>
        <w:t xml:space="preserve">Mentor </w:t>
      </w:r>
      <w:proofErr w:type="gramStart"/>
      <w:r>
        <w:rPr>
          <w:rFonts w:ascii="Arial MT" w:hAnsi="Arial MT" w:cs="Arial"/>
          <w:sz w:val="32"/>
          <w:szCs w:val="32"/>
        </w:rPr>
        <w:t>Name :</w:t>
      </w:r>
      <w:proofErr w:type="gramEnd"/>
      <w:r>
        <w:rPr>
          <w:rFonts w:ascii="Arial MT" w:hAnsi="Arial MT" w:cs="Arial"/>
          <w:sz w:val="32"/>
          <w:szCs w:val="32"/>
        </w:rPr>
        <w:t xml:space="preserve"> Veera Raghav K</w:t>
      </w:r>
    </w:p>
    <w:p w14:paraId="7626C710" w14:textId="48AFB6DC" w:rsidR="00083E02" w:rsidRDefault="001E7CFA" w:rsidP="000C0FAD">
      <w:pPr>
        <w:jc w:val="center"/>
        <w:rPr>
          <w:rFonts w:ascii="Arial MT" w:hAnsi="Arial MT" w:cs="Arial" w:hint="eastAsia"/>
          <w:sz w:val="32"/>
          <w:szCs w:val="32"/>
        </w:rPr>
      </w:pPr>
      <w:r>
        <w:rPr>
          <w:rFonts w:ascii="Arial MT" w:hAnsi="Arial MT" w:cs="Arial"/>
          <w:sz w:val="32"/>
          <w:szCs w:val="32"/>
        </w:rPr>
        <w:t>Done by: Muhammed Faiz C K</w:t>
      </w:r>
    </w:p>
    <w:p w14:paraId="5CE9A05B" w14:textId="2CFF15C1" w:rsidR="00083E02" w:rsidRDefault="00083E02" w:rsidP="000C0FAD">
      <w:pPr>
        <w:jc w:val="center"/>
        <w:rPr>
          <w:rFonts w:ascii="Arial MT" w:hAnsi="Arial MT" w:cs="Arial" w:hint="eastAsia"/>
          <w:sz w:val="32"/>
          <w:szCs w:val="32"/>
        </w:rPr>
      </w:pPr>
      <w:r>
        <w:rPr>
          <w:rFonts w:ascii="Arial MT" w:hAnsi="Arial MT" w:cs="Arial"/>
          <w:sz w:val="32"/>
          <w:szCs w:val="32"/>
        </w:rPr>
        <w:t>Reg No: 2411021240042</w:t>
      </w:r>
    </w:p>
    <w:p w14:paraId="0152B33B" w14:textId="6454A61C" w:rsidR="00D3510A" w:rsidRPr="00D3510A" w:rsidRDefault="00CC44EF" w:rsidP="000C0FAD">
      <w:pPr>
        <w:jc w:val="center"/>
        <w:rPr>
          <w:rFonts w:ascii="Arial MT" w:eastAsiaTheme="majorEastAsia" w:hAnsi="Arial MT" w:cs="Arial" w:hint="eastAsia"/>
          <w:color w:val="365F91" w:themeColor="accent1" w:themeShade="BF"/>
          <w:sz w:val="32"/>
          <w:szCs w:val="32"/>
        </w:rPr>
      </w:pPr>
      <w:r>
        <w:rPr>
          <w:rFonts w:ascii="Arial MT" w:hAnsi="Arial MT" w:cs="Arial"/>
          <w:sz w:val="32"/>
          <w:szCs w:val="32"/>
        </w:rPr>
        <w:t xml:space="preserve">Mentor’s </w:t>
      </w:r>
      <w:r w:rsidR="001E7CFA">
        <w:rPr>
          <w:rFonts w:ascii="Arial MT" w:hAnsi="Arial MT" w:cs="Arial"/>
          <w:sz w:val="32"/>
          <w:szCs w:val="32"/>
        </w:rPr>
        <w:t xml:space="preserve">Signature: </w:t>
      </w:r>
      <w:r>
        <w:rPr>
          <w:rFonts w:ascii="Arial MT" w:hAnsi="Arial MT" w:cs="Arial"/>
          <w:noProof/>
          <w:sz w:val="32"/>
          <w:szCs w:val="32"/>
        </w:rPr>
        <w:t xml:space="preserve"> </w:t>
      </w:r>
      <w:r w:rsidR="00D3510A" w:rsidRPr="00D3510A">
        <w:rPr>
          <w:rFonts w:ascii="Arial MT" w:hAnsi="Arial MT" w:cs="Arial"/>
          <w:sz w:val="32"/>
          <w:szCs w:val="32"/>
        </w:rPr>
        <w:br w:type="page"/>
      </w:r>
    </w:p>
    <w:p w14:paraId="5CB2991A" w14:textId="77777777" w:rsidR="001C41A5" w:rsidRDefault="00000000">
      <w:pPr>
        <w:pStyle w:val="Heading2"/>
      </w:pPr>
      <w:r>
        <w:lastRenderedPageBreak/>
        <w:t xml:space="preserve"> Introduction about Using Technologies</w:t>
      </w:r>
    </w:p>
    <w:p w14:paraId="4AA85CE7" w14:textId="77777777" w:rsidR="001C41A5" w:rsidRDefault="00000000">
      <w:r>
        <w:t>This project demonstrates how to create a simple Facebook-like login page using HTML and CSS. HTML (</w:t>
      </w:r>
      <w:proofErr w:type="spellStart"/>
      <w:r>
        <w:t>HyperText</w:t>
      </w:r>
      <w:proofErr w:type="spellEnd"/>
      <w:r>
        <w:t xml:space="preserve"> Markup Language) is used to structure the content of the web page, while CSS (Cascading Style Sheets) is used to style and design the elements, such as colors, borders, alignment, and hover effects. The page includes form elements like input fields, buttons, and hyperlinks.</w:t>
      </w:r>
    </w:p>
    <w:p w14:paraId="3800E2C9" w14:textId="77777777" w:rsidR="001C41A5" w:rsidRDefault="00000000">
      <w:pPr>
        <w:pStyle w:val="Heading2"/>
      </w:pPr>
      <w:r>
        <w:t>Input Code &amp; Explanation</w:t>
      </w:r>
    </w:p>
    <w:p w14:paraId="1508FCD5" w14:textId="77777777" w:rsidR="001C41A5" w:rsidRDefault="00000000">
      <w:r>
        <w:t>Below is the HTML and CSS code used for creating the Facebook login page:</w:t>
      </w:r>
    </w:p>
    <w:p w14:paraId="14D8399E" w14:textId="77777777" w:rsidR="001C41A5" w:rsidRDefault="00000000">
      <w:r>
        <w:t>&lt;html&gt;</w:t>
      </w:r>
      <w:r>
        <w:br/>
        <w:t xml:space="preserve">    &lt;head&gt;</w:t>
      </w:r>
      <w:r>
        <w:br/>
        <w:t xml:space="preserve">        &lt;link </w:t>
      </w:r>
      <w:proofErr w:type="spellStart"/>
      <w:r>
        <w:t>rel</w:t>
      </w:r>
      <w:proofErr w:type="spellEnd"/>
      <w:r>
        <w:t xml:space="preserve">="icon" </w:t>
      </w:r>
      <w:proofErr w:type="spellStart"/>
      <w:r>
        <w:t>href</w:t>
      </w:r>
      <w:proofErr w:type="spellEnd"/>
      <w:r>
        <w:t>="./facebook.png"&gt;</w:t>
      </w:r>
      <w:r>
        <w:br/>
        <w:t xml:space="preserve">        &lt;title&gt;Facebook Login Page&lt;/title&gt;</w:t>
      </w:r>
      <w:r>
        <w:br/>
        <w:t xml:space="preserve">        &lt;style&gt;</w:t>
      </w:r>
      <w:r>
        <w:br/>
        <w:t xml:space="preserve">            h1{</w:t>
      </w:r>
      <w:r>
        <w:br/>
        <w:t xml:space="preserve">                text-align: center;</w:t>
      </w:r>
      <w:r>
        <w:br/>
        <w:t xml:space="preserve">                color: #1877F2;</w:t>
      </w:r>
      <w:r>
        <w:br/>
        <w:t xml:space="preserve">                margin-top: 40px;</w:t>
      </w:r>
      <w:r>
        <w:br/>
        <w:t xml:space="preserve">            }</w:t>
      </w:r>
      <w:r>
        <w:br/>
        <w:t xml:space="preserve">            div{</w:t>
      </w:r>
      <w:r>
        <w:br/>
        <w:t xml:space="preserve">                border-radius: 6px;</w:t>
      </w:r>
      <w:r>
        <w:br/>
        <w:t xml:space="preserve">                border: 1px solid black;</w:t>
      </w:r>
      <w:r>
        <w:br/>
        <w:t xml:space="preserve">                width: 400px;</w:t>
      </w:r>
      <w:r>
        <w:br/>
        <w:t xml:space="preserve">                height: 280px;</w:t>
      </w:r>
      <w:r>
        <w:br/>
        <w:t xml:space="preserve">                margin-left: 175px;</w:t>
      </w:r>
      <w:r>
        <w:br/>
        <w:t xml:space="preserve">                border: 1px solid #ccc;</w:t>
      </w:r>
      <w:r>
        <w:br/>
        <w:t xml:space="preserve">                box-shadow: 6px </w:t>
      </w:r>
      <w:proofErr w:type="spellStart"/>
      <w:r>
        <w:t>6px</w:t>
      </w:r>
      <w:proofErr w:type="spellEnd"/>
      <w:r>
        <w:t xml:space="preserve"> </w:t>
      </w:r>
      <w:proofErr w:type="spellStart"/>
      <w:r>
        <w:t>6px</w:t>
      </w:r>
      <w:proofErr w:type="spellEnd"/>
      <w:r>
        <w:t xml:space="preserve"> #ccc;</w:t>
      </w:r>
      <w:r>
        <w:br/>
        <w:t xml:space="preserve">            }</w:t>
      </w:r>
      <w:r>
        <w:br/>
        <w:t xml:space="preserve">            p{</w:t>
      </w:r>
      <w:r>
        <w:br/>
        <w:t xml:space="preserve">                text-align: center; </w:t>
      </w:r>
      <w:r>
        <w:br/>
        <w:t xml:space="preserve">            }</w:t>
      </w:r>
      <w:r>
        <w:br/>
        <w:t xml:space="preserve">            input{</w:t>
      </w:r>
      <w:r>
        <w:br/>
        <w:t xml:space="preserve">                border-radius: 6px;</w:t>
      </w:r>
      <w:r>
        <w:br/>
        <w:t xml:space="preserve">                margin-left: 20px;</w:t>
      </w:r>
      <w:r>
        <w:br/>
        <w:t xml:space="preserve">                width: 360px;</w:t>
      </w:r>
      <w:r>
        <w:br/>
        <w:t xml:space="preserve">                height: 45px;</w:t>
      </w:r>
      <w:r>
        <w:br/>
        <w:t xml:space="preserve">                border: 1px solid #ccc;</w:t>
      </w:r>
      <w:r>
        <w:br/>
        <w:t xml:space="preserve">            }</w:t>
      </w:r>
      <w:r>
        <w:br/>
        <w:t xml:space="preserve">            ::placeholder{</w:t>
      </w:r>
      <w:r>
        <w:br/>
        <w:t xml:space="preserve">                color: #ccc;</w:t>
      </w:r>
      <w:r>
        <w:br/>
        <w:t xml:space="preserve">                padding-left: 10px;</w:t>
      </w:r>
      <w:r>
        <w:br/>
        <w:t xml:space="preserve">            }</w:t>
      </w:r>
      <w:r>
        <w:br/>
        <w:t xml:space="preserve">            .i1{</w:t>
      </w:r>
      <w:r>
        <w:br/>
      </w:r>
      <w:r>
        <w:lastRenderedPageBreak/>
        <w:t xml:space="preserve">                margin-top: 12px;</w:t>
      </w:r>
      <w:r>
        <w:br/>
        <w:t xml:space="preserve">            }</w:t>
      </w:r>
      <w:r>
        <w:br/>
        <w:t xml:space="preserve">            button{</w:t>
      </w:r>
      <w:r>
        <w:br/>
        <w:t xml:space="preserve">                margin-top: 15px;</w:t>
      </w:r>
      <w:r>
        <w:br/>
        <w:t xml:space="preserve">                margin-left:20px ;</w:t>
      </w:r>
      <w:r>
        <w:br/>
        <w:t xml:space="preserve">                width: 360px;</w:t>
      </w:r>
      <w:r>
        <w:br/>
        <w:t xml:space="preserve">                height: 45px;</w:t>
      </w:r>
      <w:r>
        <w:br/>
        <w:t xml:space="preserve">                background-color: #1877F2;</w:t>
      </w:r>
      <w:r>
        <w:br/>
        <w:t xml:space="preserve">                color: white;</w:t>
      </w:r>
      <w:r>
        <w:br/>
        <w:t xml:space="preserve">                border-radius: 6px;</w:t>
      </w:r>
      <w:r>
        <w:br/>
        <w:t xml:space="preserve">                border: none;</w:t>
      </w:r>
      <w:r>
        <w:br/>
        <w:t xml:space="preserve">            }</w:t>
      </w:r>
      <w:r>
        <w:br/>
        <w:t xml:space="preserve">            </w:t>
      </w:r>
      <w:proofErr w:type="spellStart"/>
      <w:r>
        <w:t>button:hover</w:t>
      </w:r>
      <w:proofErr w:type="spellEnd"/>
      <w:r>
        <w:t>{</w:t>
      </w:r>
      <w:r>
        <w:br/>
        <w:t xml:space="preserve">                background-color: #145DBF;</w:t>
      </w:r>
      <w:r>
        <w:br/>
        <w:t xml:space="preserve">            }</w:t>
      </w:r>
      <w:r>
        <w:br/>
        <w:t xml:space="preserve">            #para{</w:t>
      </w:r>
      <w:r>
        <w:br/>
        <w:t xml:space="preserve">                color: #1877F2;</w:t>
      </w:r>
      <w:r>
        <w:br/>
        <w:t xml:space="preserve">            }</w:t>
      </w:r>
      <w:r>
        <w:br/>
        <w:t xml:space="preserve">        &lt;/style&gt;</w:t>
      </w:r>
      <w:r>
        <w:br/>
        <w:t xml:space="preserve">    &lt;/head&gt;</w:t>
      </w:r>
      <w:r>
        <w:br/>
        <w:t xml:space="preserve">    &lt;body&gt;</w:t>
      </w:r>
      <w:r>
        <w:br/>
        <w:t xml:space="preserve">        &lt;h1&gt;</w:t>
      </w:r>
      <w:proofErr w:type="spellStart"/>
      <w:r>
        <w:t>facebook</w:t>
      </w:r>
      <w:proofErr w:type="spellEnd"/>
      <w:r>
        <w:t>&lt;/h1&gt;</w:t>
      </w:r>
      <w:r>
        <w:br/>
        <w:t xml:space="preserve">        &lt;div&gt;</w:t>
      </w:r>
      <w:r>
        <w:br/>
        <w:t xml:space="preserve">            &lt;p&gt;Log in to Facebook&lt;/p&gt;</w:t>
      </w:r>
      <w:r>
        <w:br/>
        <w:t xml:space="preserve">            &lt;form action=""&gt;</w:t>
      </w:r>
      <w:r>
        <w:br/>
        <w:t xml:space="preserve">                &lt;input type="text" placeholder="Email address or phone number"&gt;</w:t>
      </w:r>
      <w:r>
        <w:br/>
        <w:t xml:space="preserve">                &lt;input class="i1" type="password" placeholder="Password"&gt;</w:t>
      </w:r>
      <w:r>
        <w:br/>
        <w:t xml:space="preserve">                &lt;button&gt;&lt;a href="https://www.facebook.com/login/device-based/regular/login/?login_attempt=1&amp;lwv=120&amp;lwc=1348028"&gt;Log in&lt;/a&gt;&lt;/button&gt;</w:t>
      </w:r>
      <w:r>
        <w:br/>
        <w:t xml:space="preserve">                &lt;p id="para"&gt;&lt;</w:t>
      </w:r>
      <w:proofErr w:type="spellStart"/>
      <w:r>
        <w:t>a</w:t>
      </w:r>
      <w:proofErr w:type="spellEnd"/>
      <w:r>
        <w:t xml:space="preserve"> href="https://www.facebook.com/login/identify/?ctx=recover&amp;ars=facebook_login&amp;from_login_screen=0"&gt;Forgotten account?&lt;/a&gt; </w:t>
      </w:r>
      <w:r>
        <w:br/>
        <w:t xml:space="preserve">                &lt;a href="https://www.facebook.com/r.php?locale=en_GB&amp;display=page"&gt;Sign up for Facebook&lt;/a&gt;&lt;/p&gt;</w:t>
      </w:r>
      <w:r>
        <w:br/>
        <w:t xml:space="preserve">            &lt;/form&gt;</w:t>
      </w:r>
      <w:r>
        <w:br/>
        <w:t xml:space="preserve">        &lt;/div&gt;</w:t>
      </w:r>
      <w:r>
        <w:br/>
        <w:t xml:space="preserve">    &lt;/body&gt;</w:t>
      </w:r>
      <w:r>
        <w:br/>
        <w:t>&lt;/html&gt;</w:t>
      </w:r>
    </w:p>
    <w:p w14:paraId="46272BC1" w14:textId="77777777" w:rsidR="001C41A5" w:rsidRDefault="00000000">
      <w:r>
        <w:t>Explanation:</w:t>
      </w:r>
      <w:r>
        <w:br/>
        <w:t>- The &lt;head&gt; section contains the title, favicon, and CSS styling.</w:t>
      </w:r>
      <w:r>
        <w:br/>
        <w:t>- The &lt;style&gt; block defines styles such as text alignment, colors, borders, and hover effects.</w:t>
      </w:r>
      <w:r>
        <w:br/>
        <w:t>- The &lt;body&gt; contains a heading (</w:t>
      </w:r>
      <w:proofErr w:type="spellStart"/>
      <w:r>
        <w:t>facebook</w:t>
      </w:r>
      <w:proofErr w:type="spellEnd"/>
      <w:r>
        <w:t>), a styled div, and a form with input fields.</w:t>
      </w:r>
      <w:r>
        <w:br/>
        <w:t>- Input fields accept email/phone number and password.</w:t>
      </w:r>
      <w:r>
        <w:br/>
      </w:r>
      <w:r>
        <w:lastRenderedPageBreak/>
        <w:t>- A button styled with CSS allows users to log in, linked to Facebook’s login page.</w:t>
      </w:r>
      <w:r>
        <w:br/>
        <w:t>- Additional links are provided for forgotten accounts and new sign-ups.</w:t>
      </w:r>
    </w:p>
    <w:p w14:paraId="5EC4B856" w14:textId="2C4C9248" w:rsidR="00FC395D" w:rsidRDefault="00FC395D" w:rsidP="00FC395D">
      <w:pPr>
        <w:pStyle w:val="Heading2"/>
      </w:pPr>
      <w:r>
        <w:t>The Tags used here</w:t>
      </w:r>
    </w:p>
    <w:p w14:paraId="3BE09D8C" w14:textId="77777777" w:rsidR="00FC395D" w:rsidRDefault="00FC395D" w:rsidP="00FC395D">
      <w:r>
        <w:t>&lt;form</w:t>
      </w:r>
      <w:proofErr w:type="gramStart"/>
      <w:r>
        <w:t>&gt; :</w:t>
      </w:r>
      <w:proofErr w:type="gramEnd"/>
      <w:r>
        <w:t xml:space="preserve"> The &lt;form&gt; tag is used to create an HTML form for user input. It acts as a container for input fields, buttons, and other elements that collect user data.</w:t>
      </w:r>
    </w:p>
    <w:p w14:paraId="3308E9B0" w14:textId="77777777" w:rsidR="00FC395D" w:rsidRDefault="00FC395D" w:rsidP="00FC395D">
      <w:r>
        <w:t>&lt;input</w:t>
      </w:r>
      <w:proofErr w:type="gramStart"/>
      <w:r>
        <w:t>&gt; :</w:t>
      </w:r>
      <w:proofErr w:type="gramEnd"/>
      <w:r>
        <w:t xml:space="preserve"> The &lt;input&gt; tag is used to create interactive fields where users can enter data, such as text, passwords, or email addresses. It is essential for login forms.</w:t>
      </w:r>
    </w:p>
    <w:p w14:paraId="77F9D901" w14:textId="77777777" w:rsidR="00FC395D" w:rsidRDefault="00FC395D" w:rsidP="00FC395D">
      <w:r>
        <w:t>&lt;div</w:t>
      </w:r>
      <w:proofErr w:type="gramStart"/>
      <w:r>
        <w:t>&gt; :</w:t>
      </w:r>
      <w:proofErr w:type="gramEnd"/>
      <w:r>
        <w:t xml:space="preserve"> The &lt;div&gt; tag is a container element used to group and organize other HTML elements. In this project, it helps structure the layout of the login box.</w:t>
      </w:r>
    </w:p>
    <w:p w14:paraId="4706F3EC" w14:textId="77777777" w:rsidR="00FC395D" w:rsidRDefault="00FC395D" w:rsidP="00FC395D">
      <w:r>
        <w:t>&lt;h1</w:t>
      </w:r>
      <w:proofErr w:type="gramStart"/>
      <w:r>
        <w:t>&gt; :</w:t>
      </w:r>
      <w:proofErr w:type="gramEnd"/>
      <w:r>
        <w:t xml:space="preserve"> The &lt;h1&gt; tag represents the main heading of a webpage. It is used here to display the '</w:t>
      </w:r>
      <w:proofErr w:type="spellStart"/>
      <w:r>
        <w:t>facebook</w:t>
      </w:r>
      <w:proofErr w:type="spellEnd"/>
      <w:r>
        <w:t>' title at the top of the page with large, bold text.</w:t>
      </w:r>
    </w:p>
    <w:p w14:paraId="549E7A3F" w14:textId="5DC0C8A9" w:rsidR="00FC395D" w:rsidRDefault="00FC395D">
      <w:r>
        <w:t>&lt;link</w:t>
      </w:r>
      <w:proofErr w:type="gramStart"/>
      <w:r>
        <w:t>&gt; :</w:t>
      </w:r>
      <w:proofErr w:type="gramEnd"/>
      <w:r>
        <w:t xml:space="preserve"> The &lt;link&gt; tag is used to link external resources to the HTML document, such as CSS files or icons. In this project, it is used to set the favicon (browser tab icon).</w:t>
      </w:r>
    </w:p>
    <w:p w14:paraId="67C65E48" w14:textId="77777777" w:rsidR="001C41A5" w:rsidRDefault="00000000">
      <w:pPr>
        <w:pStyle w:val="Heading2"/>
      </w:pPr>
      <w:r>
        <w:t xml:space="preserve"> Output Code &amp; Screenshots</w:t>
      </w:r>
    </w:p>
    <w:p w14:paraId="401BE1D3" w14:textId="77777777" w:rsidR="001C41A5" w:rsidRDefault="00000000">
      <w:r>
        <w:t>The output is a simple Facebook login page replica with input fields for email/phone and password, along with login, forgotten account, and sign-up options. Below is a screenshot of the output:</w:t>
      </w:r>
    </w:p>
    <w:p w14:paraId="08B32430" w14:textId="421EBB58" w:rsidR="001C41A5" w:rsidRDefault="00083E02" w:rsidP="00083E02">
      <w:pPr>
        <w:jc w:val="center"/>
      </w:pPr>
      <w:r w:rsidRPr="00083E02">
        <w:rPr>
          <w:noProof/>
        </w:rPr>
        <w:drawing>
          <wp:inline distT="0" distB="0" distL="0" distR="0" wp14:anchorId="3006065F" wp14:editId="47186DC6">
            <wp:extent cx="3234388" cy="2895600"/>
            <wp:effectExtent l="0" t="0" r="4445" b="0"/>
            <wp:docPr id="1457009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009610" name=""/>
                    <pic:cNvPicPr/>
                  </pic:nvPicPr>
                  <pic:blipFill>
                    <a:blip r:embed="rId9"/>
                    <a:stretch>
                      <a:fillRect/>
                    </a:stretch>
                  </pic:blipFill>
                  <pic:spPr>
                    <a:xfrm>
                      <a:off x="0" y="0"/>
                      <a:ext cx="3247331" cy="2907188"/>
                    </a:xfrm>
                    <a:prstGeom prst="rect">
                      <a:avLst/>
                    </a:prstGeom>
                  </pic:spPr>
                </pic:pic>
              </a:graphicData>
            </a:graphic>
          </wp:inline>
        </w:drawing>
      </w:r>
    </w:p>
    <w:p w14:paraId="5B7FF251" w14:textId="77777777" w:rsidR="001C41A5" w:rsidRDefault="00000000">
      <w:pPr>
        <w:pStyle w:val="Heading2"/>
      </w:pPr>
      <w:r>
        <w:t xml:space="preserve"> Conclusion</w:t>
      </w:r>
    </w:p>
    <w:p w14:paraId="5680060F" w14:textId="77777777" w:rsidR="001C41A5" w:rsidRDefault="00000000">
      <w:r>
        <w:t>This project demonstrates how to design a Facebook-style login page using only HTML and CSS. It provides hands-on practice with HTML form elements, styling with CSS, and structuring a user interface. The project shows the importance of combining design and functionality in web development.</w:t>
      </w:r>
    </w:p>
    <w:sectPr w:rsidR="001C41A5" w:rsidSect="00D3510A">
      <w:headerReference w:type="default" r:id="rId10"/>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682708" w14:textId="77777777" w:rsidR="00481FF1" w:rsidRDefault="00481FF1" w:rsidP="00D3510A">
      <w:pPr>
        <w:spacing w:after="0" w:line="240" w:lineRule="auto"/>
      </w:pPr>
      <w:r>
        <w:separator/>
      </w:r>
    </w:p>
  </w:endnote>
  <w:endnote w:type="continuationSeparator" w:id="0">
    <w:p w14:paraId="7DC01603" w14:textId="77777777" w:rsidR="00481FF1" w:rsidRDefault="00481FF1" w:rsidP="00D35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750066" w14:textId="77777777" w:rsidR="00481FF1" w:rsidRDefault="00481FF1" w:rsidP="00D3510A">
      <w:pPr>
        <w:spacing w:after="0" w:line="240" w:lineRule="auto"/>
      </w:pPr>
      <w:r>
        <w:separator/>
      </w:r>
    </w:p>
  </w:footnote>
  <w:footnote w:type="continuationSeparator" w:id="0">
    <w:p w14:paraId="6A45D6EE" w14:textId="77777777" w:rsidR="00481FF1" w:rsidRDefault="00481FF1" w:rsidP="00D35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CED304" w14:textId="77777777" w:rsidR="00D3510A" w:rsidRPr="00D3510A" w:rsidRDefault="00D3510A" w:rsidP="00D3510A">
    <w:pPr>
      <w:pStyle w:val="Header"/>
      <w:jc w:val="center"/>
      <w:rPr>
        <w:b/>
        <w:bCs/>
        <w:color w:val="0D0D0D" w:themeColor="text1" w:themeTint="F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8519930">
    <w:abstractNumId w:val="8"/>
  </w:num>
  <w:num w:numId="2" w16cid:durableId="2084791655">
    <w:abstractNumId w:val="6"/>
  </w:num>
  <w:num w:numId="3" w16cid:durableId="1202860742">
    <w:abstractNumId w:val="5"/>
  </w:num>
  <w:num w:numId="4" w16cid:durableId="1742167731">
    <w:abstractNumId w:val="4"/>
  </w:num>
  <w:num w:numId="5" w16cid:durableId="252474867">
    <w:abstractNumId w:val="7"/>
  </w:num>
  <w:num w:numId="6" w16cid:durableId="342823621">
    <w:abstractNumId w:val="3"/>
  </w:num>
  <w:num w:numId="7" w16cid:durableId="983319770">
    <w:abstractNumId w:val="2"/>
  </w:num>
  <w:num w:numId="8" w16cid:durableId="1178277303">
    <w:abstractNumId w:val="1"/>
  </w:num>
  <w:num w:numId="9" w16cid:durableId="1135679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395A"/>
    <w:rsid w:val="00034616"/>
    <w:rsid w:val="0006063C"/>
    <w:rsid w:val="00083E02"/>
    <w:rsid w:val="000C0FAD"/>
    <w:rsid w:val="0015074B"/>
    <w:rsid w:val="001C41A5"/>
    <w:rsid w:val="001E7CFA"/>
    <w:rsid w:val="0029639D"/>
    <w:rsid w:val="002C7480"/>
    <w:rsid w:val="00326F90"/>
    <w:rsid w:val="00481FF1"/>
    <w:rsid w:val="005E2100"/>
    <w:rsid w:val="0065639C"/>
    <w:rsid w:val="006C244D"/>
    <w:rsid w:val="00AA1D8D"/>
    <w:rsid w:val="00B47730"/>
    <w:rsid w:val="00CB0664"/>
    <w:rsid w:val="00CC44EF"/>
    <w:rsid w:val="00D3510A"/>
    <w:rsid w:val="00DF4F24"/>
    <w:rsid w:val="00E61D8A"/>
    <w:rsid w:val="00F3209B"/>
    <w:rsid w:val="00FC39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65532A"/>
  <w14:defaultImageDpi w14:val="300"/>
  <w15:docId w15:val="{8215EA98-1583-4164-8CE8-6B0DB4E25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mohammedfaizck454@outlook.com</cp:lastModifiedBy>
  <cp:revision>5</cp:revision>
  <dcterms:created xsi:type="dcterms:W3CDTF">2025-08-24T12:08:00Z</dcterms:created>
  <dcterms:modified xsi:type="dcterms:W3CDTF">2025-08-26T03:44:00Z</dcterms:modified>
  <cp:category/>
</cp:coreProperties>
</file>