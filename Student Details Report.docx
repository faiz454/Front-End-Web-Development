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084AB" w14:textId="77777777" w:rsidR="00DE2170" w:rsidRDefault="00DE2170" w:rsidP="00DE2170">
      <w:pPr>
        <w:pStyle w:val="Heading1"/>
        <w:jc w:val="center"/>
      </w:pPr>
      <w:r>
        <w:rPr>
          <w:rFonts w:ascii="Times New Roman"/>
          <w:noProof/>
          <w:sz w:val="20"/>
          <w:lang w:val="en-IN" w:eastAsia="en-IN"/>
        </w:rPr>
        <w:drawing>
          <wp:inline distT="0" distB="0" distL="0" distR="0" wp14:anchorId="7CEF91DD" wp14:editId="0DBBD515">
            <wp:extent cx="5486400" cy="1199014"/>
            <wp:effectExtent l="0" t="0" r="0" b="127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486400" cy="1199014"/>
                    </a:xfrm>
                    <a:prstGeom prst="rect">
                      <a:avLst/>
                    </a:prstGeom>
                  </pic:spPr>
                </pic:pic>
              </a:graphicData>
            </a:graphic>
          </wp:inline>
        </w:drawing>
      </w:r>
    </w:p>
    <w:p w14:paraId="17DE59CF" w14:textId="77777777" w:rsidR="00DE2170" w:rsidRDefault="00DE2170" w:rsidP="00DE2170">
      <w:pPr>
        <w:jc w:val="center"/>
      </w:pPr>
    </w:p>
    <w:p w14:paraId="48280AD4" w14:textId="77777777" w:rsidR="00DE2170" w:rsidRDefault="00DE2170" w:rsidP="00DE2170">
      <w:pPr>
        <w:jc w:val="center"/>
        <w:rPr>
          <w:rFonts w:ascii="Arial" w:hAnsi="Arial" w:cs="Arial"/>
          <w:b/>
          <w:bCs/>
          <w:sz w:val="60"/>
          <w:szCs w:val="60"/>
        </w:rPr>
      </w:pPr>
      <w:r w:rsidRPr="00D3510A">
        <w:rPr>
          <w:rFonts w:ascii="Arial" w:hAnsi="Arial" w:cs="Arial"/>
          <w:b/>
          <w:bCs/>
          <w:sz w:val="60"/>
          <w:szCs w:val="60"/>
        </w:rPr>
        <w:t>MiniProject-1</w:t>
      </w:r>
    </w:p>
    <w:p w14:paraId="43343C6F" w14:textId="77777777" w:rsidR="00DE2170" w:rsidRDefault="00DE2170" w:rsidP="00DE2170">
      <w:pPr>
        <w:jc w:val="center"/>
        <w:rPr>
          <w:rFonts w:ascii="Arial MT" w:hAnsi="Arial MT" w:cs="Arial" w:hint="eastAsia"/>
          <w:sz w:val="32"/>
          <w:szCs w:val="32"/>
        </w:rPr>
      </w:pPr>
      <w:r w:rsidRPr="00D3510A">
        <w:rPr>
          <w:rFonts w:ascii="Arial MT" w:hAnsi="Arial MT" w:cs="Arial"/>
          <w:sz w:val="32"/>
          <w:szCs w:val="32"/>
        </w:rPr>
        <w:t>DEPARTMENT OF COMPUTER APPLICATION</w:t>
      </w:r>
    </w:p>
    <w:p w14:paraId="45FF4ADC" w14:textId="77777777" w:rsidR="00DE2170" w:rsidRDefault="00DE2170" w:rsidP="00DE2170">
      <w:pPr>
        <w:jc w:val="center"/>
        <w:rPr>
          <w:rFonts w:ascii="Arial MT" w:hAnsi="Arial MT" w:cs="Arial" w:hint="eastAsia"/>
          <w:sz w:val="32"/>
          <w:szCs w:val="32"/>
        </w:rPr>
      </w:pPr>
      <w:r>
        <w:rPr>
          <w:rFonts w:ascii="Arial MT" w:hAnsi="Arial MT" w:cs="Arial"/>
          <w:sz w:val="32"/>
          <w:szCs w:val="32"/>
        </w:rPr>
        <w:t>BCA-2024</w:t>
      </w:r>
    </w:p>
    <w:p w14:paraId="6DE7C045" w14:textId="77777777" w:rsidR="00DE2170" w:rsidRDefault="00DE2170" w:rsidP="00DE2170">
      <w:pPr>
        <w:jc w:val="center"/>
        <w:rPr>
          <w:rFonts w:ascii="Arial MT" w:hAnsi="Arial MT" w:cs="Arial" w:hint="eastAsia"/>
          <w:sz w:val="32"/>
          <w:szCs w:val="32"/>
        </w:rPr>
      </w:pPr>
    </w:p>
    <w:p w14:paraId="6EC81BE9" w14:textId="77777777" w:rsidR="00DE2170" w:rsidRDefault="00DE2170" w:rsidP="00DE2170">
      <w:pPr>
        <w:jc w:val="center"/>
        <w:rPr>
          <w:rFonts w:ascii="Arial MT" w:hAnsi="Arial MT" w:cs="Arial" w:hint="eastAsia"/>
          <w:sz w:val="32"/>
          <w:szCs w:val="32"/>
        </w:rPr>
      </w:pPr>
      <w:r>
        <w:rPr>
          <w:rFonts w:ascii="Arial MT" w:hAnsi="Arial MT" w:cs="Arial"/>
          <w:sz w:val="32"/>
          <w:szCs w:val="32"/>
        </w:rPr>
        <w:t>SEMESTER-3</w:t>
      </w:r>
    </w:p>
    <w:p w14:paraId="0DE3BBCC" w14:textId="77777777" w:rsidR="00DE2170" w:rsidRDefault="00DE2170" w:rsidP="00DE2170">
      <w:pPr>
        <w:jc w:val="center"/>
        <w:rPr>
          <w:rFonts w:ascii="Arial MT" w:hAnsi="Arial MT" w:cs="Arial" w:hint="eastAsia"/>
          <w:sz w:val="32"/>
          <w:szCs w:val="32"/>
        </w:rPr>
      </w:pPr>
      <w:r w:rsidRPr="00D3510A">
        <w:rPr>
          <w:rFonts w:ascii="Arial MT" w:hAnsi="Arial MT" w:cs="Arial"/>
          <w:sz w:val="32"/>
          <w:szCs w:val="32"/>
        </w:rPr>
        <w:t>F</w:t>
      </w:r>
      <w:r>
        <w:rPr>
          <w:rFonts w:ascii="Arial MT" w:hAnsi="Arial MT" w:cs="Arial"/>
          <w:sz w:val="32"/>
          <w:szCs w:val="32"/>
        </w:rPr>
        <w:t>RONT</w:t>
      </w:r>
      <w:r w:rsidRPr="00D3510A">
        <w:rPr>
          <w:rFonts w:ascii="Arial MT" w:hAnsi="Arial MT" w:cs="Arial"/>
          <w:sz w:val="32"/>
          <w:szCs w:val="32"/>
        </w:rPr>
        <w:t xml:space="preserve"> E</w:t>
      </w:r>
      <w:r>
        <w:rPr>
          <w:rFonts w:ascii="Arial MT" w:hAnsi="Arial MT" w:cs="Arial"/>
          <w:sz w:val="32"/>
          <w:szCs w:val="32"/>
        </w:rPr>
        <w:t>ND</w:t>
      </w:r>
      <w:r w:rsidRPr="00D3510A">
        <w:rPr>
          <w:rFonts w:ascii="Arial MT" w:hAnsi="Arial MT" w:cs="Arial"/>
          <w:sz w:val="32"/>
          <w:szCs w:val="32"/>
        </w:rPr>
        <w:t xml:space="preserve"> W</w:t>
      </w:r>
      <w:r>
        <w:rPr>
          <w:rFonts w:ascii="Arial MT" w:hAnsi="Arial MT" w:cs="Arial"/>
          <w:sz w:val="32"/>
          <w:szCs w:val="32"/>
        </w:rPr>
        <w:t>EB</w:t>
      </w:r>
      <w:r w:rsidRPr="00D3510A">
        <w:rPr>
          <w:rFonts w:ascii="Arial MT" w:hAnsi="Arial MT" w:cs="Arial"/>
          <w:sz w:val="32"/>
          <w:szCs w:val="32"/>
        </w:rPr>
        <w:t xml:space="preserve"> D</w:t>
      </w:r>
      <w:r>
        <w:rPr>
          <w:rFonts w:ascii="Arial MT" w:hAnsi="Arial MT" w:cs="Arial"/>
          <w:sz w:val="32"/>
          <w:szCs w:val="32"/>
        </w:rPr>
        <w:t>EVELOPMENT</w:t>
      </w:r>
    </w:p>
    <w:p w14:paraId="74A84837" w14:textId="77777777" w:rsidR="00DE2170" w:rsidRDefault="00DE2170" w:rsidP="00DE2170">
      <w:pPr>
        <w:jc w:val="center"/>
        <w:rPr>
          <w:rFonts w:ascii="Arial MT" w:hAnsi="Arial MT" w:cs="Arial" w:hint="eastAsia"/>
          <w:sz w:val="32"/>
          <w:szCs w:val="32"/>
        </w:rPr>
      </w:pPr>
    </w:p>
    <w:p w14:paraId="76E74E47" w14:textId="6EAEC20E" w:rsidR="00DE2170" w:rsidRDefault="00AF3738" w:rsidP="00DE2170">
      <w:pPr>
        <w:jc w:val="center"/>
        <w:rPr>
          <w:rFonts w:ascii="Arial MT" w:hAnsi="Arial MT" w:cs="Arial" w:hint="eastAsia"/>
          <w:sz w:val="32"/>
          <w:szCs w:val="32"/>
        </w:rPr>
      </w:pPr>
      <w:r>
        <w:rPr>
          <w:rFonts w:ascii="Arial MT" w:hAnsi="Arial MT" w:cs="Arial"/>
          <w:sz w:val="32"/>
          <w:szCs w:val="32"/>
        </w:rPr>
        <w:t>Topic: Student Details</w:t>
      </w:r>
    </w:p>
    <w:p w14:paraId="22B2F401" w14:textId="77777777" w:rsidR="00DE2170" w:rsidRDefault="00DE2170" w:rsidP="00DE2170">
      <w:pPr>
        <w:jc w:val="center"/>
        <w:rPr>
          <w:rFonts w:ascii="Arial MT" w:hAnsi="Arial MT" w:cs="Arial" w:hint="eastAsia"/>
          <w:sz w:val="32"/>
          <w:szCs w:val="32"/>
        </w:rPr>
      </w:pPr>
    </w:p>
    <w:p w14:paraId="464787BB" w14:textId="77777777" w:rsidR="00DE2170" w:rsidRDefault="00DE2170" w:rsidP="00DE2170">
      <w:pPr>
        <w:jc w:val="center"/>
        <w:rPr>
          <w:rFonts w:ascii="Arial MT" w:hAnsi="Arial MT" w:cs="Arial" w:hint="eastAsia"/>
          <w:sz w:val="32"/>
          <w:szCs w:val="32"/>
        </w:rPr>
      </w:pPr>
    </w:p>
    <w:p w14:paraId="412EE1B5" w14:textId="77777777" w:rsidR="00DE2170" w:rsidRDefault="00DE2170" w:rsidP="00DE2170">
      <w:pPr>
        <w:jc w:val="center"/>
        <w:rPr>
          <w:rFonts w:ascii="Arial MT" w:hAnsi="Arial MT" w:cs="Arial" w:hint="eastAsia"/>
          <w:sz w:val="32"/>
          <w:szCs w:val="32"/>
        </w:rPr>
      </w:pPr>
      <w:r>
        <w:rPr>
          <w:rFonts w:ascii="Arial MT" w:hAnsi="Arial MT" w:cs="Arial"/>
          <w:sz w:val="32"/>
          <w:szCs w:val="32"/>
        </w:rPr>
        <w:t>Mentor Name : Veera Raghav K</w:t>
      </w:r>
    </w:p>
    <w:p w14:paraId="3E95AF40" w14:textId="54A0B764" w:rsidR="00DE2170" w:rsidRDefault="00DE2170" w:rsidP="00DE2170">
      <w:pPr>
        <w:jc w:val="center"/>
        <w:rPr>
          <w:rFonts w:ascii="Arial MT" w:hAnsi="Arial MT" w:cs="Arial" w:hint="eastAsia"/>
          <w:sz w:val="32"/>
          <w:szCs w:val="32"/>
        </w:rPr>
      </w:pPr>
      <w:r>
        <w:rPr>
          <w:rFonts w:ascii="Arial MT" w:hAnsi="Arial MT" w:cs="Arial"/>
          <w:sz w:val="32"/>
          <w:szCs w:val="32"/>
        </w:rPr>
        <w:t xml:space="preserve">Done by: </w:t>
      </w:r>
      <w:r w:rsidR="00AF3738">
        <w:rPr>
          <w:rFonts w:ascii="Arial MT" w:hAnsi="Arial MT" w:cs="Arial"/>
          <w:sz w:val="32"/>
          <w:szCs w:val="32"/>
        </w:rPr>
        <w:t>Muhammed Faiz C K</w:t>
      </w:r>
    </w:p>
    <w:p w14:paraId="0F710391" w14:textId="465AC035" w:rsidR="00DE2170" w:rsidRDefault="00DE2170" w:rsidP="00DE2170">
      <w:pPr>
        <w:jc w:val="center"/>
        <w:rPr>
          <w:rFonts w:ascii="Arial MT" w:hAnsi="Arial MT" w:cs="Arial" w:hint="eastAsia"/>
          <w:sz w:val="32"/>
          <w:szCs w:val="32"/>
        </w:rPr>
      </w:pPr>
      <w:r>
        <w:rPr>
          <w:rFonts w:ascii="Arial MT" w:hAnsi="Arial MT" w:cs="Arial"/>
          <w:sz w:val="32"/>
          <w:szCs w:val="32"/>
        </w:rPr>
        <w:t>Reg No: 24110212400</w:t>
      </w:r>
      <w:r w:rsidR="00AF3738">
        <w:rPr>
          <w:rFonts w:ascii="Arial MT" w:hAnsi="Arial MT" w:cs="Arial"/>
          <w:sz w:val="32"/>
          <w:szCs w:val="32"/>
        </w:rPr>
        <w:t>42</w:t>
      </w:r>
    </w:p>
    <w:p w14:paraId="7DA298EE" w14:textId="58B1BA0D" w:rsidR="00DE2170" w:rsidRPr="00D3510A" w:rsidRDefault="00AF3738" w:rsidP="00DE2170">
      <w:pPr>
        <w:jc w:val="center"/>
        <w:rPr>
          <w:rFonts w:ascii="Arial MT" w:eastAsiaTheme="majorEastAsia" w:hAnsi="Arial MT" w:cs="Arial" w:hint="eastAsia"/>
          <w:color w:val="365F91" w:themeColor="accent1" w:themeShade="BF"/>
          <w:sz w:val="32"/>
          <w:szCs w:val="32"/>
        </w:rPr>
      </w:pPr>
      <w:r>
        <w:rPr>
          <w:rFonts w:ascii="Arial MT" w:hAnsi="Arial MT" w:cs="Arial"/>
          <w:sz w:val="32"/>
          <w:szCs w:val="32"/>
        </w:rPr>
        <w:t>Mentor</w:t>
      </w:r>
      <w:r w:rsidR="00DE2170">
        <w:rPr>
          <w:rFonts w:ascii="Arial MT" w:hAnsi="Arial MT" w:cs="Arial"/>
          <w:sz w:val="32"/>
          <w:szCs w:val="32"/>
        </w:rPr>
        <w:t xml:space="preserve"> Signature:_______</w:t>
      </w:r>
      <w:r w:rsidR="00DE2170" w:rsidRPr="00D3510A">
        <w:rPr>
          <w:rFonts w:ascii="Arial MT" w:hAnsi="Arial MT" w:cs="Arial"/>
          <w:sz w:val="32"/>
          <w:szCs w:val="32"/>
        </w:rPr>
        <w:br w:type="page"/>
      </w:r>
    </w:p>
    <w:p w14:paraId="61D1D8B2" w14:textId="77777777" w:rsidR="00F66836" w:rsidRDefault="00E65B86">
      <w:pPr>
        <w:pStyle w:val="Heading1"/>
      </w:pPr>
      <w:r>
        <w:lastRenderedPageBreak/>
        <w:t>Report on Student Details Webpage</w:t>
      </w:r>
    </w:p>
    <w:p w14:paraId="4A7316C8" w14:textId="77777777" w:rsidR="00F66836" w:rsidRDefault="00E65B86">
      <w:pPr>
        <w:pStyle w:val="Heading2"/>
      </w:pPr>
      <w:r>
        <w:t>Introduction</w:t>
      </w:r>
    </w:p>
    <w:p w14:paraId="3C3DC2A2" w14:textId="77777777" w:rsidR="00F66836" w:rsidRDefault="00E65B86">
      <w:r>
        <w:t>The Student Details webpage is a simple HTML and CSS-based page created to display student-related information in a structured and styled manner. The design incorporates a clean layout with visually appealing formatting for easy readability.</w:t>
      </w:r>
    </w:p>
    <w:p w14:paraId="2860A1BC" w14:textId="77777777" w:rsidR="00F66836" w:rsidRDefault="00E65B86">
      <w:pPr>
        <w:pStyle w:val="Heading2"/>
      </w:pPr>
      <w:r>
        <w:t>Webpage Structure</w:t>
      </w:r>
    </w:p>
    <w:p w14:paraId="1E297DD2" w14:textId="77777777" w:rsidR="00F66836" w:rsidRDefault="00E65B86">
      <w:r>
        <w:t>The webpage consists of the following main components:</w:t>
      </w:r>
    </w:p>
    <w:p w14:paraId="38CC9092" w14:textId="77777777" w:rsidR="00F66836" w:rsidRDefault="00E65B86">
      <w:r>
        <w:t>1. A centered container (div) with background color, borders, and shadow effects.</w:t>
      </w:r>
    </w:p>
    <w:p w14:paraId="1AD2FC1F" w14:textId="77777777" w:rsidR="00F66836" w:rsidRDefault="00E65B86">
      <w:r>
        <w:t>2. A page title and styled headings to display student details clearly.</w:t>
      </w:r>
    </w:p>
    <w:p w14:paraId="2B1EE4E4" w14:textId="77777777" w:rsidR="00F66836" w:rsidRDefault="00E65B86">
      <w:r>
        <w:t>3. A button with a hyperlink redirecting to Alliance University’s official website.</w:t>
      </w:r>
    </w:p>
    <w:p w14:paraId="5B3FB812" w14:textId="77777777" w:rsidR="00F66836" w:rsidRDefault="00E65B86">
      <w:pPr>
        <w:pStyle w:val="Heading2"/>
      </w:pPr>
      <w:r>
        <w:t>Displayed Student Information</w:t>
      </w:r>
    </w:p>
    <w:p w14:paraId="3685820D" w14:textId="77777777" w:rsidR="00F66836" w:rsidRDefault="00E65B86">
      <w:r>
        <w:t>The webpage presents the following student details:</w:t>
      </w:r>
    </w:p>
    <w:p w14:paraId="3ADAFBB3" w14:textId="52F8DDF8" w:rsidR="00F66836" w:rsidRDefault="00E65B86">
      <w:r>
        <w:t xml:space="preserve">- Registration ID: </w:t>
      </w:r>
      <w:r w:rsidR="00AF3738">
        <w:t>12004</w:t>
      </w:r>
    </w:p>
    <w:p w14:paraId="7DF6C6BC" w14:textId="2D72E259" w:rsidR="00F66836" w:rsidRDefault="00E65B86">
      <w:r>
        <w:t xml:space="preserve">- Student Name: </w:t>
      </w:r>
      <w:r w:rsidR="00AF3738">
        <w:t>Muhammed faiz c k</w:t>
      </w:r>
    </w:p>
    <w:p w14:paraId="7F3309C9" w14:textId="0978A34E" w:rsidR="00F66836" w:rsidRDefault="00E65B86">
      <w:r>
        <w:t xml:space="preserve">- Course: </w:t>
      </w:r>
      <w:r w:rsidR="00AF3738">
        <w:t>BCA[</w:t>
      </w:r>
    </w:p>
    <w:p w14:paraId="640B6F02" w14:textId="77777777" w:rsidR="00F66836" w:rsidRDefault="00E65B86">
      <w:r>
        <w:t>- College Name: Alliance University</w:t>
      </w:r>
    </w:p>
    <w:p w14:paraId="25AE9DD5" w14:textId="2FE4A010" w:rsidR="00F66836" w:rsidRDefault="00E65B86">
      <w:r>
        <w:t xml:space="preserve">- Location: </w:t>
      </w:r>
      <w:r w:rsidR="00AF3738">
        <w:t>Kerala</w:t>
      </w:r>
    </w:p>
    <w:p w14:paraId="40E13FCD" w14:textId="3073283B" w:rsidR="00F66836" w:rsidRDefault="00E65B86">
      <w:r>
        <w:t xml:space="preserve">- </w:t>
      </w:r>
      <w:r w:rsidR="00AF3738">
        <w:t>Phone No</w:t>
      </w:r>
      <w:r>
        <w:t xml:space="preserve">: </w:t>
      </w:r>
      <w:r w:rsidR="00AF3738">
        <w:t>9207234512</w:t>
      </w:r>
    </w:p>
    <w:p w14:paraId="1C598593" w14:textId="77777777" w:rsidR="00F66836" w:rsidRDefault="00E65B86">
      <w:pPr>
        <w:pStyle w:val="Heading2"/>
      </w:pPr>
      <w:r>
        <w:t>Styling (CSS)</w:t>
      </w:r>
    </w:p>
    <w:p w14:paraId="316613AC" w14:textId="77777777" w:rsidR="00F66836" w:rsidRDefault="00E65B86">
      <w:r>
        <w:t>The webpage uses inline CSS to style various elements, including headers, the container, and the button. The major styling features are:</w:t>
      </w:r>
    </w:p>
    <w:p w14:paraId="340D7AF6" w14:textId="77777777" w:rsidR="00F66836" w:rsidRDefault="00E65B86">
      <w:r>
        <w:t>- The main heading (h1) is centered, underlined, and styled with a serif font in dark blue.</w:t>
      </w:r>
    </w:p>
    <w:p w14:paraId="0433022B" w14:textId="77777777" w:rsidR="00F66836" w:rsidRDefault="00E65B86">
      <w:r>
        <w:t>- Student details (h3 elements) are aligned with a left margin for readability.</w:t>
      </w:r>
    </w:p>
    <w:p w14:paraId="33E6D415" w14:textId="77777777" w:rsidR="00F66836" w:rsidRDefault="00E65B86">
      <w:r>
        <w:t>- The container (div) has a chartreuse background, rounded corners, and box shadows for emphasis.</w:t>
      </w:r>
    </w:p>
    <w:p w14:paraId="396306C4" w14:textId="77777777" w:rsidR="00F66836" w:rsidRDefault="00E65B86">
      <w:r>
        <w:t>- The button is centered with rounded corners, padding, and shadow effects. It changes color when hovered over.</w:t>
      </w:r>
    </w:p>
    <w:p w14:paraId="27075E94" w14:textId="77777777" w:rsidR="00DE2170" w:rsidRDefault="00DE2170"/>
    <w:p w14:paraId="60C41148" w14:textId="77777777" w:rsidR="00DE2170" w:rsidRDefault="00DE2170" w:rsidP="00DE2170">
      <w:pPr>
        <w:pStyle w:val="Heading2"/>
      </w:pPr>
      <w:r>
        <w:lastRenderedPageBreak/>
        <w:t>Output Code &amp; Screenshots</w:t>
      </w:r>
    </w:p>
    <w:p w14:paraId="5CD7D5DD" w14:textId="02C0EFE2" w:rsidR="00DE2170" w:rsidRDefault="00AF3738">
      <w:r w:rsidRPr="00AF3738">
        <w:drawing>
          <wp:inline distT="0" distB="0" distL="0" distR="0" wp14:anchorId="3EBF6B06" wp14:editId="39DF6A39">
            <wp:extent cx="5486400" cy="4975860"/>
            <wp:effectExtent l="0" t="0" r="0" b="0"/>
            <wp:docPr id="196535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50619" name=""/>
                    <pic:cNvPicPr/>
                  </pic:nvPicPr>
                  <pic:blipFill>
                    <a:blip r:embed="rId7"/>
                    <a:stretch>
                      <a:fillRect/>
                    </a:stretch>
                  </pic:blipFill>
                  <pic:spPr>
                    <a:xfrm>
                      <a:off x="0" y="0"/>
                      <a:ext cx="5486400" cy="4975860"/>
                    </a:xfrm>
                    <a:prstGeom prst="rect">
                      <a:avLst/>
                    </a:prstGeom>
                  </pic:spPr>
                </pic:pic>
              </a:graphicData>
            </a:graphic>
          </wp:inline>
        </w:drawing>
      </w:r>
    </w:p>
    <w:p w14:paraId="5F346FE7" w14:textId="77777777" w:rsidR="00F66836" w:rsidRDefault="00E65B86">
      <w:pPr>
        <w:pStyle w:val="Heading2"/>
      </w:pPr>
      <w:r>
        <w:t>Functionality</w:t>
      </w:r>
    </w:p>
    <w:p w14:paraId="79B5CAFB" w14:textId="77777777" w:rsidR="00F66836" w:rsidRDefault="00E65B86">
      <w:r>
        <w:t>The webpage includes a 'Submit' button that redirects the user to Alliance University’s official website (https://www.alliance.edu.in/). This demonstrates basic use of HTML hyperlinks within styled buttons.</w:t>
      </w:r>
    </w:p>
    <w:p w14:paraId="4E38E5C3" w14:textId="77777777" w:rsidR="00F66836" w:rsidRDefault="00E65B86">
      <w:pPr>
        <w:pStyle w:val="Heading2"/>
      </w:pPr>
      <w:r>
        <w:t>Conclusion</w:t>
      </w:r>
    </w:p>
    <w:p w14:paraId="77D336F0" w14:textId="77777777" w:rsidR="00F66836" w:rsidRDefault="00E65B86">
      <w:r>
        <w:t>The Student Details webpage is a well-structured static page that effectively displays essential student information in a visually appealing way. It highlights fundamental usage of HTML for structure, CSS for styling, and hyperlinks for navigation. For enhanced functionality, future improvements could include dynamic data handling, form submissions, or database connectivity.</w:t>
      </w:r>
    </w:p>
    <w:sectPr w:rsidR="00F66836" w:rsidSect="00AF373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739262">
    <w:abstractNumId w:val="8"/>
  </w:num>
  <w:num w:numId="2" w16cid:durableId="670450486">
    <w:abstractNumId w:val="6"/>
  </w:num>
  <w:num w:numId="3" w16cid:durableId="263154457">
    <w:abstractNumId w:val="5"/>
  </w:num>
  <w:num w:numId="4" w16cid:durableId="769393399">
    <w:abstractNumId w:val="4"/>
  </w:num>
  <w:num w:numId="5" w16cid:durableId="1731148746">
    <w:abstractNumId w:val="7"/>
  </w:num>
  <w:num w:numId="6" w16cid:durableId="1101070517">
    <w:abstractNumId w:val="3"/>
  </w:num>
  <w:num w:numId="7" w16cid:durableId="1779250946">
    <w:abstractNumId w:val="2"/>
  </w:num>
  <w:num w:numId="8" w16cid:durableId="732001350">
    <w:abstractNumId w:val="1"/>
  </w:num>
  <w:num w:numId="9" w16cid:durableId="863590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A08"/>
    <w:rsid w:val="00034616"/>
    <w:rsid w:val="0006063C"/>
    <w:rsid w:val="0015074B"/>
    <w:rsid w:val="0029639D"/>
    <w:rsid w:val="00326F90"/>
    <w:rsid w:val="00AA1D8D"/>
    <w:rsid w:val="00AF3738"/>
    <w:rsid w:val="00B47730"/>
    <w:rsid w:val="00C95D5F"/>
    <w:rsid w:val="00CB0664"/>
    <w:rsid w:val="00DE2170"/>
    <w:rsid w:val="00E65B86"/>
    <w:rsid w:val="00F668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52E47"/>
  <w14:defaultImageDpi w14:val="300"/>
  <w15:docId w15:val="{564DC433-5451-45AF-AD14-57E26703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EB2F-ADD5-4BA0-8657-3897989B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mohammedfaizck454@outlook.com</cp:lastModifiedBy>
  <cp:revision>2</cp:revision>
  <dcterms:created xsi:type="dcterms:W3CDTF">2025-08-26T06:54:00Z</dcterms:created>
  <dcterms:modified xsi:type="dcterms:W3CDTF">2025-08-26T06:54:00Z</dcterms:modified>
  <cp:category/>
</cp:coreProperties>
</file>