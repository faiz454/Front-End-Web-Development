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3910" w14:textId="53F90C99" w:rsidR="009421E6" w:rsidRDefault="009421E6" w:rsidP="009421E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653508" wp14:editId="1D2FC1EC">
            <wp:extent cx="5168265" cy="1089660"/>
            <wp:effectExtent l="0" t="0" r="0" b="0"/>
            <wp:docPr id="98282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22657" name="Picture 9828226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0513" w14:textId="77777777" w:rsidR="009421E6" w:rsidRDefault="009421E6" w:rsidP="009421E6">
      <w:pPr>
        <w:rPr>
          <w:b/>
          <w:bCs/>
          <w:sz w:val="24"/>
          <w:szCs w:val="24"/>
        </w:rPr>
      </w:pPr>
    </w:p>
    <w:p w14:paraId="0DFECAFE" w14:textId="77777777" w:rsidR="009421E6" w:rsidRDefault="009421E6" w:rsidP="009421E6">
      <w:pPr>
        <w:rPr>
          <w:b/>
          <w:bCs/>
          <w:sz w:val="24"/>
          <w:szCs w:val="24"/>
        </w:rPr>
      </w:pPr>
    </w:p>
    <w:p w14:paraId="30C8E69B" w14:textId="77777777" w:rsidR="009421E6" w:rsidRDefault="009421E6" w:rsidP="009421E6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D3510A">
        <w:rPr>
          <w:rFonts w:ascii="Arial" w:hAnsi="Arial" w:cs="Arial"/>
          <w:b/>
          <w:bCs/>
          <w:sz w:val="60"/>
          <w:szCs w:val="60"/>
        </w:rPr>
        <w:t>MiniProject-</w:t>
      </w:r>
      <w:r>
        <w:rPr>
          <w:rFonts w:ascii="Arial" w:hAnsi="Arial" w:cs="Arial"/>
          <w:b/>
          <w:bCs/>
          <w:sz w:val="60"/>
          <w:szCs w:val="60"/>
        </w:rPr>
        <w:t>8</w:t>
      </w:r>
    </w:p>
    <w:p w14:paraId="26439BB5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DEPARTMENT OF COMPUTER APPLICATION</w:t>
      </w:r>
    </w:p>
    <w:p w14:paraId="0AB9289A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BCA-2024</w:t>
      </w:r>
    </w:p>
    <w:p w14:paraId="7C57581C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</w:p>
    <w:p w14:paraId="3DDC24E8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SEMESTER-3</w:t>
      </w:r>
    </w:p>
    <w:p w14:paraId="4180A023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F</w:t>
      </w:r>
      <w:r>
        <w:rPr>
          <w:rFonts w:ascii="Arial MT" w:hAnsi="Arial MT" w:cs="Arial"/>
          <w:sz w:val="32"/>
          <w:szCs w:val="32"/>
        </w:rPr>
        <w:t>RONT</w:t>
      </w:r>
      <w:r w:rsidRPr="00D3510A">
        <w:rPr>
          <w:rFonts w:ascii="Arial MT" w:hAnsi="Arial MT" w:cs="Arial"/>
          <w:sz w:val="32"/>
          <w:szCs w:val="32"/>
        </w:rPr>
        <w:t xml:space="preserve"> E</w:t>
      </w:r>
      <w:r>
        <w:rPr>
          <w:rFonts w:ascii="Arial MT" w:hAnsi="Arial MT" w:cs="Arial"/>
          <w:sz w:val="32"/>
          <w:szCs w:val="32"/>
        </w:rPr>
        <w:t>ND</w:t>
      </w:r>
      <w:r w:rsidRPr="00D3510A">
        <w:rPr>
          <w:rFonts w:ascii="Arial MT" w:hAnsi="Arial MT" w:cs="Arial"/>
          <w:sz w:val="32"/>
          <w:szCs w:val="32"/>
        </w:rPr>
        <w:t xml:space="preserve"> W</w:t>
      </w:r>
      <w:r>
        <w:rPr>
          <w:rFonts w:ascii="Arial MT" w:hAnsi="Arial MT" w:cs="Arial"/>
          <w:sz w:val="32"/>
          <w:szCs w:val="32"/>
        </w:rPr>
        <w:t>EB</w:t>
      </w:r>
      <w:r w:rsidRPr="00D3510A">
        <w:rPr>
          <w:rFonts w:ascii="Arial MT" w:hAnsi="Arial MT" w:cs="Arial"/>
          <w:sz w:val="32"/>
          <w:szCs w:val="32"/>
        </w:rPr>
        <w:t xml:space="preserve"> D</w:t>
      </w:r>
      <w:r>
        <w:rPr>
          <w:rFonts w:ascii="Arial MT" w:hAnsi="Arial MT" w:cs="Arial"/>
          <w:sz w:val="32"/>
          <w:szCs w:val="32"/>
        </w:rPr>
        <w:t>EVELOPMENT</w:t>
      </w:r>
    </w:p>
    <w:p w14:paraId="7E8C3FF8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</w:p>
    <w:p w14:paraId="657F0474" w14:textId="7E12A894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 xml:space="preserve">Topic: </w:t>
      </w:r>
      <w:r>
        <w:rPr>
          <w:rFonts w:ascii="Arial MT" w:hAnsi="Arial MT" w:cs="Arial"/>
          <w:sz w:val="32"/>
          <w:szCs w:val="32"/>
        </w:rPr>
        <w:t>Student Registration Using Event Handlers</w:t>
      </w:r>
      <w:r>
        <w:rPr>
          <w:rFonts w:ascii="Arial MT" w:hAnsi="Arial MT" w:cs="Arial"/>
          <w:sz w:val="32"/>
          <w:szCs w:val="32"/>
        </w:rPr>
        <w:t xml:space="preserve"> </w:t>
      </w:r>
    </w:p>
    <w:p w14:paraId="54DABD9E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</w:p>
    <w:p w14:paraId="66A92A51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</w:p>
    <w:p w14:paraId="02C9500E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 xml:space="preserve">Mentor </w:t>
      </w:r>
      <w:proofErr w:type="gramStart"/>
      <w:r>
        <w:rPr>
          <w:rFonts w:ascii="Arial MT" w:hAnsi="Arial MT" w:cs="Arial"/>
          <w:sz w:val="32"/>
          <w:szCs w:val="32"/>
        </w:rPr>
        <w:t>Name :</w:t>
      </w:r>
      <w:proofErr w:type="gramEnd"/>
      <w:r>
        <w:rPr>
          <w:rFonts w:ascii="Arial MT" w:hAnsi="Arial MT" w:cs="Arial"/>
          <w:sz w:val="32"/>
          <w:szCs w:val="32"/>
        </w:rPr>
        <w:t xml:space="preserve"> Veera Raghav K</w:t>
      </w:r>
    </w:p>
    <w:p w14:paraId="0010C869" w14:textId="77777777" w:rsidR="009421E6" w:rsidRDefault="009421E6" w:rsidP="009421E6">
      <w:pPr>
        <w:jc w:val="center"/>
        <w:rPr>
          <w:rFonts w:ascii="Arial MT" w:hAnsi="Arial MT" w:cs="Arial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Done by: Muhammed Faiz C K</w:t>
      </w:r>
    </w:p>
    <w:p w14:paraId="1EE514C7" w14:textId="77777777" w:rsidR="009421E6" w:rsidRPr="00604F4C" w:rsidRDefault="009421E6" w:rsidP="009421E6">
      <w:pPr>
        <w:jc w:val="center"/>
        <w:rPr>
          <w:rFonts w:ascii="Arial MT" w:hAnsi="Arial MT" w:cs="Arial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Reg No: 2411021240042</w:t>
      </w:r>
      <w:r>
        <w:rPr>
          <w:rFonts w:ascii="Arial MT" w:hAnsi="Arial MT" w:cs="Arial"/>
          <w:sz w:val="32"/>
          <w:szCs w:val="32"/>
        </w:rPr>
        <w:br/>
        <w:t xml:space="preserve">Mentor </w:t>
      </w:r>
      <w:proofErr w:type="gramStart"/>
      <w:r>
        <w:rPr>
          <w:rFonts w:ascii="Arial MT" w:hAnsi="Arial MT" w:cs="Arial"/>
          <w:sz w:val="32"/>
          <w:szCs w:val="32"/>
        </w:rPr>
        <w:t>Signature:_</w:t>
      </w:r>
      <w:proofErr w:type="gramEnd"/>
      <w:r>
        <w:rPr>
          <w:rFonts w:ascii="Arial MT" w:hAnsi="Arial MT" w:cs="Arial"/>
          <w:sz w:val="32"/>
          <w:szCs w:val="32"/>
        </w:rPr>
        <w:t>______</w:t>
      </w:r>
    </w:p>
    <w:p w14:paraId="2009CD3E" w14:textId="77777777" w:rsidR="009421E6" w:rsidRDefault="009421E6" w:rsidP="009421E6">
      <w:pPr>
        <w:rPr>
          <w:b/>
          <w:bCs/>
          <w:sz w:val="24"/>
          <w:szCs w:val="24"/>
        </w:rPr>
      </w:pPr>
    </w:p>
    <w:p w14:paraId="47E29909" w14:textId="77777777" w:rsidR="009421E6" w:rsidRDefault="009421E6" w:rsidP="009421E6">
      <w:pPr>
        <w:rPr>
          <w:b/>
          <w:bCs/>
          <w:sz w:val="24"/>
          <w:szCs w:val="24"/>
        </w:rPr>
      </w:pPr>
    </w:p>
    <w:p w14:paraId="08062CBA" w14:textId="77777777" w:rsidR="009421E6" w:rsidRDefault="00000000">
      <w:pPr>
        <w:rPr>
          <w:b/>
          <w:bCs/>
          <w:sz w:val="24"/>
          <w:szCs w:val="24"/>
        </w:rPr>
      </w:pPr>
      <w:r w:rsidRPr="009421E6">
        <w:rPr>
          <w:b/>
          <w:bCs/>
          <w:sz w:val="24"/>
          <w:szCs w:val="24"/>
        </w:rPr>
        <w:lastRenderedPageBreak/>
        <w:t>1. Introduction about Using Technologies</w:t>
      </w:r>
    </w:p>
    <w:p w14:paraId="7BAA2BDD" w14:textId="1C704E11" w:rsidR="0006454A" w:rsidRPr="009421E6" w:rsidRDefault="00000000">
      <w:pPr>
        <w:rPr>
          <w:b/>
          <w:bCs/>
          <w:sz w:val="24"/>
          <w:szCs w:val="24"/>
        </w:rPr>
      </w:pPr>
      <w:r>
        <w:br/>
        <w:t xml:space="preserve">This project demonstrates how to create a Student Registration Form using HTML, CSS, and JavaScript. </w:t>
      </w:r>
      <w:r>
        <w:br/>
        <w:t xml:space="preserve">The form collects details such as registration ID, name, course, college, email, and address. </w:t>
      </w:r>
      <w:r>
        <w:br/>
        <w:t xml:space="preserve">HTML is used for structuring the form, CSS for styling the layout and design, and JavaScript for interactivity, </w:t>
      </w:r>
      <w:r>
        <w:br/>
        <w:t>including displaying user input dynamically. This project highlights form handling and user-friendly design principles.</w:t>
      </w:r>
      <w:r>
        <w:br/>
      </w:r>
    </w:p>
    <w:p w14:paraId="4A61B8D7" w14:textId="77777777" w:rsidR="0006454A" w:rsidRPr="009421E6" w:rsidRDefault="00000000" w:rsidP="009421E6">
      <w:pPr>
        <w:rPr>
          <w:b/>
          <w:bCs/>
          <w:sz w:val="24"/>
          <w:szCs w:val="24"/>
        </w:rPr>
      </w:pPr>
      <w:r w:rsidRPr="009421E6">
        <w:rPr>
          <w:b/>
          <w:bCs/>
          <w:sz w:val="24"/>
          <w:szCs w:val="24"/>
        </w:rPr>
        <w:t>2. Input Code &amp; Explanation</w:t>
      </w:r>
    </w:p>
    <w:p w14:paraId="21FCFE2D" w14:textId="1E32179B" w:rsidR="0006454A" w:rsidRDefault="00000000">
      <w:r>
        <w:t>&lt;html&gt;</w:t>
      </w:r>
      <w:r>
        <w:br/>
        <w:t xml:space="preserve">    &lt;head&gt;</w:t>
      </w:r>
      <w:r>
        <w:br/>
        <w:t xml:space="preserve">        &lt;title&gt;Student Registration Form&lt;/title&gt;</w:t>
      </w:r>
      <w:r>
        <w:br/>
        <w:t xml:space="preserve">        &lt;style&gt;</w:t>
      </w:r>
      <w:r>
        <w:br/>
        <w:t xml:space="preserve">            h1{</w:t>
      </w:r>
      <w:r>
        <w:br/>
        <w:t xml:space="preserve">                text-align: center;</w:t>
      </w:r>
      <w:r>
        <w:br/>
        <w:t xml:space="preserve">                text-decoration: underline;</w:t>
      </w:r>
      <w:r>
        <w:br/>
        <w:t xml:space="preserve">                </w:t>
      </w:r>
      <w:proofErr w:type="spellStart"/>
      <w:r>
        <w:t>color:cadetblue</w:t>
      </w:r>
      <w:proofErr w:type="spellEnd"/>
      <w:r>
        <w:t xml:space="preserve"> ;</w:t>
      </w:r>
      <w:r>
        <w:br/>
        <w:t xml:space="preserve">            }</w:t>
      </w:r>
      <w:r>
        <w:br/>
        <w:t xml:space="preserve">            .container{</w:t>
      </w:r>
      <w:r>
        <w:br/>
        <w:t xml:space="preserve">                background: </w:t>
      </w:r>
      <w:proofErr w:type="spellStart"/>
      <w:r>
        <w:t>rgb</w:t>
      </w:r>
      <w:proofErr w:type="spellEnd"/>
      <w:r>
        <w:t>(205, 204, 204);</w:t>
      </w:r>
      <w:r>
        <w:br/>
        <w:t xml:space="preserve">                max-width: 400px;</w:t>
      </w:r>
      <w:r>
        <w:br/>
        <w:t xml:space="preserve">                margin: 0 auto;</w:t>
      </w:r>
      <w:r>
        <w:br/>
        <w:t xml:space="preserve">                padding: 20px 30px;</w:t>
      </w:r>
      <w:r>
        <w:br/>
        <w:t xml:space="preserve">                border-radius: 8px;</w:t>
      </w:r>
      <w:r>
        <w:br/>
        <w:t xml:space="preserve">                box-shadow: 0 0 29px grey;</w:t>
      </w:r>
      <w:r>
        <w:br/>
        <w:t xml:space="preserve">            }</w:t>
      </w:r>
      <w:r>
        <w:br/>
        <w:t xml:space="preserve">            label {</w:t>
      </w:r>
      <w:r>
        <w:br/>
        <w:t xml:space="preserve">                display: block;</w:t>
      </w:r>
      <w:r>
        <w:br/>
        <w:t xml:space="preserve">                margin-top: 12px;</w:t>
      </w:r>
      <w:r>
        <w:br/>
        <w:t xml:space="preserve">                margin-bottom: 4px;</w:t>
      </w:r>
      <w:r>
        <w:br/>
        <w:t xml:space="preserve">                font-weight: bold;</w:t>
      </w:r>
      <w:r>
        <w:br/>
        <w:t xml:space="preserve">            }</w:t>
      </w:r>
      <w:r>
        <w:br/>
        <w:t xml:space="preserve">            #User,#Address{</w:t>
      </w:r>
      <w:r>
        <w:br/>
        <w:t xml:space="preserve">                width: 100%;</w:t>
      </w:r>
      <w:r>
        <w:br/>
        <w:t xml:space="preserve">            }</w:t>
      </w:r>
      <w:r>
        <w:br/>
        <w:t xml:space="preserve">            button{</w:t>
      </w:r>
      <w:r>
        <w:br/>
        <w:t xml:space="preserve">                margin-top: 16px;</w:t>
      </w:r>
      <w:r>
        <w:br/>
        <w:t xml:space="preserve">                width: 100%;</w:t>
      </w:r>
      <w:r>
        <w:br/>
        <w:t xml:space="preserve">                background-color:blanchedalmond;</w:t>
      </w:r>
      <w:r>
        <w:br/>
      </w:r>
      <w:r>
        <w:lastRenderedPageBreak/>
        <w:t xml:space="preserve">                color: white;</w:t>
      </w:r>
      <w:r>
        <w:br/>
        <w:t xml:space="preserve">                border: none;</w:t>
      </w:r>
      <w:r>
        <w:br/>
        <w:t xml:space="preserve">                padding: 10px;</w:t>
      </w:r>
      <w:r>
        <w:br/>
        <w:t xml:space="preserve">                font-size: 16px;</w:t>
      </w:r>
      <w:r>
        <w:br/>
        <w:t xml:space="preserve">                border-radius: 4px;</w:t>
      </w:r>
      <w:r>
        <w:br/>
        <w:t xml:space="preserve">            }</w:t>
      </w:r>
      <w:r>
        <w:br/>
        <w:t xml:space="preserve">            button:hover {</w:t>
      </w:r>
      <w:r>
        <w:br/>
        <w:t xml:space="preserve">             background-color:burlywood;</w:t>
      </w:r>
      <w:r>
        <w:br/>
        <w:t xml:space="preserve">            }</w:t>
      </w:r>
      <w:r>
        <w:br/>
        <w:t xml:space="preserve">            body{</w:t>
      </w:r>
      <w:r>
        <w:br/>
        <w:t xml:space="preserve">                background-color:bisque;</w:t>
      </w:r>
      <w:r>
        <w:br/>
        <w:t xml:space="preserve">            }</w:t>
      </w:r>
      <w:r>
        <w:br/>
        <w:t xml:space="preserve">            input, textarea {</w:t>
      </w:r>
      <w:r>
        <w:br/>
        <w:t xml:space="preserve">                width: 100%;</w:t>
      </w:r>
      <w:r>
        <w:br/>
        <w:t xml:space="preserve">                padding: 8px;</w:t>
      </w:r>
      <w:r>
        <w:br/>
        <w:t xml:space="preserve">                border: 1px solid #ccc;</w:t>
      </w:r>
      <w:r>
        <w:br/>
        <w:t xml:space="preserve">                border-radius: 4px;</w:t>
      </w:r>
      <w:r>
        <w:br/>
        <w:t xml:space="preserve">                box-sizing: border-box;</w:t>
      </w:r>
      <w:r>
        <w:br/>
        <w:t xml:space="preserve">            }</w:t>
      </w:r>
      <w:r>
        <w:br/>
        <w:t xml:space="preserve">        &lt;/style&gt;</w:t>
      </w:r>
      <w:r>
        <w:br/>
        <w:t xml:space="preserve">    &lt;/head&gt;</w:t>
      </w:r>
      <w:r>
        <w:br/>
        <w:t xml:space="preserve">    &lt;body&gt;</w:t>
      </w:r>
      <w:r>
        <w:br/>
        <w:t xml:space="preserve">        &lt;h1&gt;Student Registration&lt;/h1&gt;</w:t>
      </w:r>
      <w:r>
        <w:br/>
      </w:r>
      <w:r>
        <w:br/>
        <w:t xml:space="preserve">        &lt;div class="container"&gt;</w:t>
      </w:r>
      <w:r>
        <w:br/>
        <w:t xml:space="preserve">            &lt;form id="studform"&gt;</w:t>
      </w:r>
      <w:r>
        <w:br/>
        <w:t xml:space="preserve">                &lt;label&gt;Reg id:&lt;/label&gt;</w:t>
      </w:r>
      <w:r>
        <w:br/>
        <w:t xml:space="preserve">                &lt;input id="RegId" placeholder="Enter Reg id" type="number" required&gt;&lt;br&gt;</w:t>
      </w:r>
      <w:r>
        <w:br/>
      </w:r>
      <w:r>
        <w:br/>
        <w:t xml:space="preserve">                &lt;label&gt;Student Name:&lt;/label&gt;</w:t>
      </w:r>
      <w:r>
        <w:br/>
        <w:t xml:space="preserve">                &lt;input id="StudName" placeholder="Enter Name" type="text" required&gt;&lt;br&gt;</w:t>
      </w:r>
      <w:r>
        <w:br/>
      </w:r>
      <w:r>
        <w:br/>
        <w:t xml:space="preserve">                &lt;label&gt;Student Course:&lt;/label&gt;</w:t>
      </w:r>
      <w:r>
        <w:br/>
        <w:t xml:space="preserve">                &lt;input id="StudCourse" placeholder="Enter Course" type="text" required&gt;&lt;br&gt;</w:t>
      </w:r>
      <w:r>
        <w:br/>
        <w:t xml:space="preserve">                </w:t>
      </w:r>
      <w:r>
        <w:br/>
        <w:t xml:space="preserve">                &lt;label&gt;Student College:&lt;/label&gt;</w:t>
      </w:r>
      <w:r>
        <w:br/>
        <w:t xml:space="preserve">                &lt;input id="StudCollege" placeholder="Enter College" type="text" required&gt;&lt;br&gt;</w:t>
      </w:r>
      <w:r>
        <w:br/>
        <w:t xml:space="preserve">                </w:t>
      </w:r>
      <w:r>
        <w:br/>
        <w:t xml:space="preserve">                &lt;label&gt;Student Email:&lt;/label&gt;</w:t>
      </w:r>
      <w:r>
        <w:br/>
        <w:t xml:space="preserve">                &lt;input id="StudEmail" placeholder="Enter Email" type="email" required&gt;&lt;br&gt;</w:t>
      </w:r>
      <w:r>
        <w:br/>
      </w:r>
      <w:r>
        <w:br/>
        <w:t xml:space="preserve">                &lt;label&gt;Student Address:&lt;/label&gt;                </w:t>
      </w:r>
      <w:r>
        <w:br/>
        <w:t xml:space="preserve">                &lt;textarea id="StudAddress" placeholder="Enter Your Address" </w:t>
      </w:r>
      <w:r>
        <w:lastRenderedPageBreak/>
        <w:t>required&gt;&lt;/textarea&gt;</w:t>
      </w:r>
      <w:r>
        <w:br/>
        <w:t xml:space="preserve">                 &lt;br&gt;&lt;br&gt;</w:t>
      </w:r>
      <w:r>
        <w:br/>
        <w:t xml:space="preserve">                &lt;button type="submit"&gt;Send&lt;/button&gt;</w:t>
      </w:r>
      <w:r>
        <w:br/>
        <w:t xml:space="preserve">            &lt;/form&gt;</w:t>
      </w:r>
      <w:r>
        <w:br/>
        <w:t xml:space="preserve">            </w:t>
      </w:r>
      <w:r>
        <w:br/>
        <w:t xml:space="preserve">            &lt;p id="para"&gt;&lt;/p&gt;</w:t>
      </w:r>
      <w:r>
        <w:br/>
        <w:t xml:space="preserve">        &lt;/div&gt;</w:t>
      </w:r>
      <w:r>
        <w:br/>
      </w:r>
      <w:r>
        <w:br/>
        <w:t xml:space="preserve">        &lt;script&gt;</w:t>
      </w:r>
      <w:r>
        <w:br/>
        <w:t xml:space="preserve">          const studform = document.getElementById("studform");</w:t>
      </w:r>
      <w:r>
        <w:br/>
        <w:t xml:space="preserve">          const para = document.getElementById("para");</w:t>
      </w:r>
      <w:r>
        <w:br/>
        <w:t xml:space="preserve">          function Display(event){</w:t>
      </w:r>
      <w:r>
        <w:br/>
        <w:t xml:space="preserve">             event.preventDefault();</w:t>
      </w:r>
      <w:r>
        <w:br/>
        <w:t xml:space="preserve">             const RegIdValue = document.getElementById("RegId").value;</w:t>
      </w:r>
      <w:r>
        <w:br/>
        <w:t xml:space="preserve">             const nameValue = document.getElementById("StudName").value;</w:t>
      </w:r>
      <w:r>
        <w:br/>
        <w:t xml:space="preserve">             const courseValue = document.getElementById("StudCourse").value;</w:t>
      </w:r>
      <w:r>
        <w:br/>
        <w:t xml:space="preserve">             const collegeValue = document.getElementById("StudCollege").value;</w:t>
      </w:r>
      <w:r>
        <w:br/>
        <w:t xml:space="preserve">             const emailValue = document.getElementById("StudEmail").value;</w:t>
      </w:r>
      <w:r>
        <w:br/>
        <w:t xml:space="preserve">             const addressValue = document.getElementById("StudAddress").value;</w:t>
      </w:r>
      <w:r>
        <w:br/>
      </w:r>
      <w:r>
        <w:br/>
        <w:t xml:space="preserve">             const full = "&lt;b&gt;Student Details:&lt;/b&gt;&lt;br&gt;"+</w:t>
      </w:r>
      <w:r>
        <w:br/>
        <w:t xml:space="preserve">                           "Reg id: " + RegIdValue + "&lt;br&gt;"+</w:t>
      </w:r>
      <w:r>
        <w:br/>
        <w:t xml:space="preserve">                           "Name: " + nameValue + "&lt;br&gt;"+</w:t>
      </w:r>
      <w:r>
        <w:br/>
        <w:t xml:space="preserve">                           "Course: " + courseValue + "&lt;br&gt;"+</w:t>
      </w:r>
      <w:r>
        <w:br/>
        <w:t xml:space="preserve">                           "College: " + collegeValue + "&lt;br&gt;"+</w:t>
      </w:r>
      <w:r>
        <w:br/>
        <w:t xml:space="preserve">                           "Email: " + emailValue + "&lt;br&gt;"+</w:t>
      </w:r>
      <w:r>
        <w:br/>
        <w:t xml:space="preserve">                           "Address: " + addressValue + "&lt;br&gt;";</w:t>
      </w:r>
      <w:r>
        <w:br/>
        <w:t xml:space="preserve">             para.innerHTML = full;</w:t>
      </w:r>
      <w:r>
        <w:br/>
        <w:t xml:space="preserve">             studform.reset();</w:t>
      </w:r>
      <w:r>
        <w:br/>
        <w:t xml:space="preserve">          }</w:t>
      </w:r>
      <w:r>
        <w:br/>
        <w:t xml:space="preserve">          studform.addEventListener('submit', Display);</w:t>
      </w:r>
      <w:r>
        <w:br/>
        <w:t xml:space="preserve">        &lt;/script&gt;</w:t>
      </w:r>
      <w:r>
        <w:br/>
        <w:t xml:space="preserve">    &lt;/body&gt;</w:t>
      </w:r>
      <w:r>
        <w:br/>
        <w:t>&lt;/html&gt;</w:t>
      </w:r>
    </w:p>
    <w:p w14:paraId="01AFD7AC" w14:textId="77777777" w:rsidR="0006454A" w:rsidRDefault="00000000">
      <w:r>
        <w:br/>
        <w:t>Explanation:</w:t>
      </w:r>
      <w:r>
        <w:br/>
        <w:t>- The &lt;head&gt; section includes the title and internal CSS for styling.</w:t>
      </w:r>
      <w:r>
        <w:br/>
        <w:t>- The &lt;style&gt; section defines layout, colors, and responsive form styling.</w:t>
      </w:r>
      <w:r>
        <w:br/>
        <w:t>- The &lt;form&gt; tag collects user inputs such as ID, name, course, college, email, and address.</w:t>
      </w:r>
      <w:r>
        <w:br/>
        <w:t>- The &lt;script&gt; section captures form data, prevents page reload, and displays entered information dynamically.</w:t>
      </w:r>
      <w:r>
        <w:br/>
      </w:r>
    </w:p>
    <w:p w14:paraId="51F1945C" w14:textId="77777777" w:rsidR="0006454A" w:rsidRPr="009421E6" w:rsidRDefault="00000000" w:rsidP="009421E6">
      <w:pPr>
        <w:rPr>
          <w:b/>
          <w:bCs/>
          <w:sz w:val="24"/>
          <w:szCs w:val="24"/>
        </w:rPr>
      </w:pPr>
      <w:r w:rsidRPr="009421E6">
        <w:rPr>
          <w:b/>
          <w:bCs/>
          <w:sz w:val="24"/>
          <w:szCs w:val="24"/>
        </w:rPr>
        <w:lastRenderedPageBreak/>
        <w:t>3. Output &amp; Explanation of Important HTML Tags</w:t>
      </w:r>
    </w:p>
    <w:p w14:paraId="1601115B" w14:textId="77777777" w:rsidR="009421E6" w:rsidRDefault="009421E6">
      <w:proofErr w:type="gramStart"/>
      <w:r>
        <w:t>Output :</w:t>
      </w:r>
      <w:proofErr w:type="gramEnd"/>
    </w:p>
    <w:p w14:paraId="1FD0A2CB" w14:textId="1E9492DF" w:rsidR="009421E6" w:rsidRDefault="009421E6">
      <w:r w:rsidRPr="009421E6">
        <w:drawing>
          <wp:inline distT="0" distB="0" distL="0" distR="0" wp14:anchorId="44D3439D" wp14:editId="376B42C0">
            <wp:extent cx="5486400" cy="4994275"/>
            <wp:effectExtent l="0" t="0" r="0" b="0"/>
            <wp:docPr id="144030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06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7414" w14:textId="42039DFC" w:rsidR="0006454A" w:rsidRDefault="00000000">
      <w:r>
        <w:br/>
        <w:t>&lt;h1&gt; : Represents the main heading of the page.</w:t>
      </w:r>
      <w:r>
        <w:br/>
        <w:t>&lt;form&gt; : Used to create an input form to collect student details.</w:t>
      </w:r>
      <w:r>
        <w:br/>
        <w:t>&lt;label&gt; : Provides text descriptions for input fields.</w:t>
      </w:r>
      <w:r>
        <w:br/>
        <w:t>&lt;input&gt; : Used to take different types of data like text, number, and email.</w:t>
      </w:r>
      <w:r>
        <w:br/>
        <w:t>&lt;textarea&gt; : Accepts multiple lines of text input for address entry.</w:t>
      </w:r>
      <w:r>
        <w:br/>
        <w:t>&lt;button&gt; : Submits the form when clicked.</w:t>
      </w:r>
      <w:r>
        <w:br/>
        <w:t>&lt;script&gt; : Contains JavaScript logic for event handling and displaying the result.</w:t>
      </w:r>
      <w:r>
        <w:br/>
      </w:r>
    </w:p>
    <w:p w14:paraId="170C7032" w14:textId="77777777" w:rsidR="009421E6" w:rsidRDefault="009421E6" w:rsidP="009421E6"/>
    <w:p w14:paraId="494635F7" w14:textId="77777777" w:rsidR="009421E6" w:rsidRDefault="009421E6" w:rsidP="009421E6"/>
    <w:p w14:paraId="06D2E7E7" w14:textId="5338E8C2" w:rsidR="0006454A" w:rsidRPr="009421E6" w:rsidRDefault="00000000" w:rsidP="009421E6">
      <w:pPr>
        <w:rPr>
          <w:b/>
          <w:bCs/>
          <w:sz w:val="24"/>
          <w:szCs w:val="24"/>
        </w:rPr>
      </w:pPr>
      <w:r w:rsidRPr="009421E6">
        <w:rPr>
          <w:b/>
          <w:bCs/>
          <w:sz w:val="24"/>
          <w:szCs w:val="24"/>
        </w:rPr>
        <w:lastRenderedPageBreak/>
        <w:t>4. Conclusion</w:t>
      </w:r>
    </w:p>
    <w:p w14:paraId="64174B14" w14:textId="77777777" w:rsidR="0006454A" w:rsidRDefault="00000000">
      <w:r>
        <w:br/>
        <w:t xml:space="preserve">This project demonstrates how to build a user-friendly student registration form using HTML, CSS, and JavaScript. </w:t>
      </w:r>
      <w:r>
        <w:br/>
        <w:t xml:space="preserve">It provides an interactive way to collect and display user data on the same page without reloading. </w:t>
      </w:r>
      <w:r>
        <w:br/>
        <w:t>The project helps understand form validation, styling techniques, and DOM manipulation.</w:t>
      </w:r>
      <w:r>
        <w:br/>
      </w:r>
    </w:p>
    <w:sectPr w:rsidR="000645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329811">
    <w:abstractNumId w:val="8"/>
  </w:num>
  <w:num w:numId="2" w16cid:durableId="77873456">
    <w:abstractNumId w:val="6"/>
  </w:num>
  <w:num w:numId="3" w16cid:durableId="223377417">
    <w:abstractNumId w:val="5"/>
  </w:num>
  <w:num w:numId="4" w16cid:durableId="81100768">
    <w:abstractNumId w:val="4"/>
  </w:num>
  <w:num w:numId="5" w16cid:durableId="2081756997">
    <w:abstractNumId w:val="7"/>
  </w:num>
  <w:num w:numId="6" w16cid:durableId="817654154">
    <w:abstractNumId w:val="3"/>
  </w:num>
  <w:num w:numId="7" w16cid:durableId="24604082">
    <w:abstractNumId w:val="2"/>
  </w:num>
  <w:num w:numId="8" w16cid:durableId="2115661322">
    <w:abstractNumId w:val="1"/>
  </w:num>
  <w:num w:numId="9" w16cid:durableId="16844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54A"/>
    <w:rsid w:val="0015074B"/>
    <w:rsid w:val="0029639D"/>
    <w:rsid w:val="00326F90"/>
    <w:rsid w:val="005C32D5"/>
    <w:rsid w:val="009421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10458"/>
  <w14:defaultImageDpi w14:val="300"/>
  <w15:docId w15:val="{ED1A2451-0ACA-4DEC-B595-62BCC31A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mohammedfaizck454@outlook.com</cp:lastModifiedBy>
  <cp:revision>2</cp:revision>
  <dcterms:created xsi:type="dcterms:W3CDTF">2013-12-23T23:15:00Z</dcterms:created>
  <dcterms:modified xsi:type="dcterms:W3CDTF">2025-10-15T13:25:00Z</dcterms:modified>
  <cp:category/>
</cp:coreProperties>
</file>